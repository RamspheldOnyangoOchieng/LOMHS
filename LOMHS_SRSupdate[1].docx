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8B246" w14:textId="67141278" w:rsidR="00B348FB" w:rsidRPr="00846566" w:rsidRDefault="00006798">
      <w:pPr>
        <w:pStyle w:val="Heading1"/>
        <w:rPr>
          <w:color w:val="FF0000"/>
          <w:sz w:val="44"/>
          <w:szCs w:val="44"/>
          <w:u w:val="single"/>
        </w:rPr>
      </w:pPr>
      <w:r>
        <w:rPr>
          <w:color w:val="FF0000"/>
          <w:sz w:val="44"/>
          <w:szCs w:val="44"/>
          <w:u w:val="single"/>
        </w:rPr>
        <w:t>LOMHS</w:t>
      </w:r>
      <w:r w:rsidR="00846566" w:rsidRPr="00846566">
        <w:rPr>
          <w:color w:val="FF0000"/>
          <w:sz w:val="44"/>
          <w:szCs w:val="44"/>
          <w:u w:val="single"/>
        </w:rPr>
        <w:t xml:space="preserve"> </w:t>
      </w:r>
      <w:r>
        <w:rPr>
          <w:color w:val="FF0000"/>
          <w:sz w:val="44"/>
          <w:szCs w:val="44"/>
          <w:u w:val="single"/>
        </w:rPr>
        <w:t>SOFTWARE REQUIREMENTS SPECIFICATIONS</w:t>
      </w:r>
    </w:p>
    <w:p w14:paraId="14B1706C" w14:textId="5A1CCFA4" w:rsidR="00006798" w:rsidRPr="00846566" w:rsidRDefault="005E7F3F" w:rsidP="00006798">
      <w:pPr>
        <w:pStyle w:val="Heading2"/>
        <w:rPr>
          <w:color w:val="FF0000"/>
        </w:rPr>
      </w:pPr>
      <w:r>
        <w:rPr>
          <w:color w:val="FF0000"/>
        </w:rPr>
        <w:t>Home</w:t>
      </w:r>
      <w:r w:rsidR="00006798">
        <w:rPr>
          <w:color w:val="FF0000"/>
        </w:rPr>
        <w:t xml:space="preserve"> PAGE</w:t>
      </w:r>
      <w:r w:rsidR="00006798" w:rsidRPr="00846566">
        <w:rPr>
          <w:color w:val="FF0000"/>
        </w:rPr>
        <w:t xml:space="preserve"> </w:t>
      </w:r>
    </w:p>
    <w:p w14:paraId="7E82DA2F" w14:textId="3B10EC60" w:rsidR="00006798" w:rsidRDefault="00006798" w:rsidP="00006798">
      <w:pPr>
        <w:pStyle w:val="NormalWeb"/>
      </w:pPr>
      <w:r>
        <w:rPr>
          <w:rStyle w:val="Strong"/>
        </w:rPr>
        <w:t>Hero Section</w:t>
      </w:r>
    </w:p>
    <w:p w14:paraId="7CF9401F" w14:textId="77777777" w:rsidR="00006798" w:rsidRDefault="00006798" w:rsidP="00F823B8">
      <w:pPr>
        <w:numPr>
          <w:ilvl w:val="0"/>
          <w:numId w:val="10"/>
        </w:numPr>
        <w:spacing w:before="100" w:beforeAutospacing="1" w:after="100" w:afterAutospacing="1" w:line="240" w:lineRule="auto"/>
      </w:pPr>
      <w:r>
        <w:rPr>
          <w:rStyle w:val="Strong"/>
        </w:rPr>
        <w:t>Headline</w:t>
      </w:r>
      <w:r>
        <w:t>:</w:t>
      </w:r>
      <w:r>
        <w:br/>
      </w:r>
      <w:r w:rsidRPr="007F1C51">
        <w:rPr>
          <w:rStyle w:val="Emphasis"/>
          <w:color w:val="FF0000"/>
        </w:rPr>
        <w:t>"Transforming Lives, One Sustainable Solution at a Time."</w:t>
      </w:r>
    </w:p>
    <w:p w14:paraId="011DD9A1" w14:textId="77777777" w:rsidR="00006798" w:rsidRDefault="00006798" w:rsidP="00F823B8">
      <w:pPr>
        <w:numPr>
          <w:ilvl w:val="0"/>
          <w:numId w:val="10"/>
        </w:numPr>
        <w:spacing w:before="100" w:beforeAutospacing="1" w:after="100" w:afterAutospacing="1" w:line="240" w:lineRule="auto"/>
      </w:pPr>
      <w:proofErr w:type="spellStart"/>
      <w:r>
        <w:rPr>
          <w:rStyle w:val="Strong"/>
        </w:rPr>
        <w:t>Subheadline</w:t>
      </w:r>
      <w:proofErr w:type="spellEnd"/>
      <w:r>
        <w:t>:</w:t>
      </w:r>
      <w:r>
        <w:br/>
      </w:r>
      <w:r w:rsidRPr="007F1C51">
        <w:rPr>
          <w:rStyle w:val="Emphasis"/>
          <w:color w:val="FF0000"/>
        </w:rPr>
        <w:t>"Empowering communities with equitable healthcare, environmental conservation, and sustainable development."</w:t>
      </w:r>
    </w:p>
    <w:p w14:paraId="7132AC68" w14:textId="77777777" w:rsidR="00006798" w:rsidRDefault="00006798" w:rsidP="00F823B8">
      <w:pPr>
        <w:numPr>
          <w:ilvl w:val="0"/>
          <w:numId w:val="10"/>
        </w:numPr>
        <w:spacing w:before="100" w:beforeAutospacing="1" w:after="100" w:afterAutospacing="1" w:line="240" w:lineRule="auto"/>
      </w:pPr>
      <w:r>
        <w:rPr>
          <w:rStyle w:val="Strong"/>
        </w:rPr>
        <w:t>Call-to-Action (CTA) Buttons</w:t>
      </w:r>
      <w:r>
        <w:t xml:space="preserve">: </w:t>
      </w:r>
    </w:p>
    <w:p w14:paraId="400D1774" w14:textId="7A4E1A36" w:rsidR="00006798" w:rsidRDefault="00006798" w:rsidP="00F823B8">
      <w:pPr>
        <w:numPr>
          <w:ilvl w:val="1"/>
          <w:numId w:val="10"/>
        </w:numPr>
        <w:spacing w:before="100" w:beforeAutospacing="1" w:after="100" w:afterAutospacing="1" w:line="240" w:lineRule="auto"/>
      </w:pPr>
      <w:r>
        <w:rPr>
          <w:rStyle w:val="Emphasis"/>
        </w:rPr>
        <w:t>"Learn More About</w:t>
      </w:r>
      <w:r w:rsidR="00FD61E5">
        <w:rPr>
          <w:rStyle w:val="Emphasis"/>
        </w:rPr>
        <w:t xml:space="preserve"> our</w:t>
      </w:r>
      <w:r w:rsidR="005E7F3F">
        <w:rPr>
          <w:rStyle w:val="Emphasis"/>
        </w:rPr>
        <w:t xml:space="preserve"> partner</w:t>
      </w:r>
      <w:r>
        <w:rPr>
          <w:rStyle w:val="Emphasis"/>
        </w:rPr>
        <w:t xml:space="preserve"> Us"</w:t>
      </w:r>
      <w:r>
        <w:t xml:space="preserve"> (links to the </w:t>
      </w:r>
      <w:r w:rsidR="005E7F3F">
        <w:t>Tafiti</w:t>
      </w:r>
      <w:r>
        <w:t xml:space="preserve"> page)</w:t>
      </w:r>
    </w:p>
    <w:p w14:paraId="5149A451" w14:textId="77777777" w:rsidR="00006798" w:rsidRDefault="00006798" w:rsidP="00F823B8">
      <w:pPr>
        <w:numPr>
          <w:ilvl w:val="1"/>
          <w:numId w:val="10"/>
        </w:numPr>
        <w:spacing w:before="100" w:beforeAutospacing="1" w:after="100" w:afterAutospacing="1" w:line="240" w:lineRule="auto"/>
      </w:pPr>
      <w:r>
        <w:rPr>
          <w:rStyle w:val="Emphasis"/>
        </w:rPr>
        <w:t>"Support Our Mission"</w:t>
      </w:r>
      <w:r>
        <w:t xml:space="preserve"> (links to the Donations page)</w:t>
      </w:r>
    </w:p>
    <w:p w14:paraId="113195D7" w14:textId="1F318F09" w:rsidR="00006798" w:rsidRDefault="00006798" w:rsidP="00006798">
      <w:pPr>
        <w:pStyle w:val="NormalWeb"/>
      </w:pPr>
      <w:r>
        <w:rPr>
          <w:rStyle w:val="Strong"/>
        </w:rPr>
        <w:t>Brief Introduction (Below Hero Section)</w:t>
      </w:r>
    </w:p>
    <w:p w14:paraId="364E077D" w14:textId="0F2A32C5" w:rsidR="00006798" w:rsidRDefault="00006798" w:rsidP="007F1C51">
      <w:pPr>
        <w:spacing w:before="100" w:beforeAutospacing="1" w:after="100" w:afterAutospacing="1" w:line="240" w:lineRule="auto"/>
      </w:pPr>
      <w:r w:rsidRPr="007F1C51">
        <w:rPr>
          <w:rStyle w:val="Emphasis"/>
          <w:color w:val="FF0000"/>
        </w:rPr>
        <w:t>"Lean On Me Health and Sustainable Solutions (LOMHS) is a dedicated non-governmental organization working to create healthier communities and sustainable environments. Through innovative healthcare services, environmental projects, and community empowerment, we are building a better tomorrow for all."</w:t>
      </w:r>
    </w:p>
    <w:p w14:paraId="6A820A98" w14:textId="6CDFB538" w:rsidR="00006798" w:rsidRDefault="00006798" w:rsidP="00006798">
      <w:pPr>
        <w:pStyle w:val="NormalWeb"/>
      </w:pPr>
      <w:r>
        <w:rPr>
          <w:rStyle w:val="Strong"/>
        </w:rPr>
        <w:t>Key Services (Icons or Visuals)</w:t>
      </w:r>
    </w:p>
    <w:p w14:paraId="5B551F22" w14:textId="77777777" w:rsidR="00951A73" w:rsidRPr="006B2C47" w:rsidRDefault="00951A73" w:rsidP="00951A73">
      <w:p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 xml:space="preserve">Healthcare Access and Reproductive Health </w:t>
      </w:r>
    </w:p>
    <w:p w14:paraId="6B98412D" w14:textId="77777777" w:rsidR="00951A73" w:rsidRPr="006B2C47" w:rsidRDefault="00951A73" w:rsidP="00951A73">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 xml:space="preserve">Providing essential healthcare services, </w:t>
      </w:r>
      <w:r>
        <w:rPr>
          <w:rFonts w:ascii="Times New Roman" w:eastAsia="Times New Roman" w:hAnsi="Times New Roman" w:cs="Times New Roman"/>
          <w:sz w:val="24"/>
          <w:szCs w:val="24"/>
        </w:rPr>
        <w:t>rehabilitation</w:t>
      </w:r>
      <w:r w:rsidRPr="006B2C47">
        <w:rPr>
          <w:rFonts w:ascii="Times New Roman" w:eastAsia="Times New Roman" w:hAnsi="Times New Roman" w:cs="Times New Roman"/>
          <w:sz w:val="24"/>
          <w:szCs w:val="24"/>
        </w:rPr>
        <w:t xml:space="preserve">, and reproductive health education to empower individuals and improve community well-being.  </w:t>
      </w:r>
    </w:p>
    <w:p w14:paraId="4B0955C8" w14:textId="77777777" w:rsidR="00951A73" w:rsidRPr="00FD05AE" w:rsidRDefault="00951A73" w:rsidP="00951A73">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Gender Equality and Advocacy</w:t>
      </w:r>
    </w:p>
    <w:p w14:paraId="402CAC01" w14:textId="77777777" w:rsidR="00951A73" w:rsidRPr="006B2C47" w:rsidRDefault="00951A73" w:rsidP="00951A73">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Promoting women</w:t>
      </w:r>
      <w:r>
        <w:rPr>
          <w:rFonts w:ascii="Times New Roman" w:eastAsia="Times New Roman" w:hAnsi="Times New Roman" w:cs="Times New Roman"/>
          <w:sz w:val="24"/>
          <w:szCs w:val="24"/>
        </w:rPr>
        <w:t xml:space="preserve">, </w:t>
      </w:r>
      <w:r w:rsidRPr="006B2C47">
        <w:rPr>
          <w:rFonts w:ascii="Times New Roman" w:eastAsia="Times New Roman" w:hAnsi="Times New Roman" w:cs="Times New Roman"/>
          <w:sz w:val="24"/>
          <w:szCs w:val="24"/>
        </w:rPr>
        <w:t>girls</w:t>
      </w:r>
      <w:r>
        <w:rPr>
          <w:rFonts w:ascii="Times New Roman" w:eastAsia="Times New Roman" w:hAnsi="Times New Roman" w:cs="Times New Roman"/>
          <w:sz w:val="24"/>
          <w:szCs w:val="24"/>
        </w:rPr>
        <w:t>, and people with disability</w:t>
      </w:r>
      <w:r w:rsidRPr="006B2C47">
        <w:rPr>
          <w:rFonts w:ascii="Times New Roman" w:eastAsia="Times New Roman" w:hAnsi="Times New Roman" w:cs="Times New Roman"/>
          <w:sz w:val="24"/>
          <w:szCs w:val="24"/>
        </w:rPr>
        <w:t xml:space="preserve"> empowerment, gender rights, and equality through education, capacity-building, and advocacy initiatives.  </w:t>
      </w:r>
    </w:p>
    <w:p w14:paraId="0CCF6DBF" w14:textId="77777777" w:rsidR="00951A73" w:rsidRPr="00FD05AE" w:rsidRDefault="00951A73" w:rsidP="00951A73">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Sustainable Agriculture and Green Energy Solutions</w:t>
      </w:r>
    </w:p>
    <w:p w14:paraId="0CB1E187" w14:textId="77777777" w:rsidR="00951A73" w:rsidRPr="006B2C47" w:rsidRDefault="00951A73" w:rsidP="00951A73">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Supporting communities with eco-friendly farming techniques, renewable energy adoption, and training to boost productivity</w:t>
      </w:r>
      <w:r>
        <w:rPr>
          <w:rFonts w:ascii="Times New Roman" w:eastAsia="Times New Roman" w:hAnsi="Times New Roman" w:cs="Times New Roman"/>
          <w:sz w:val="24"/>
          <w:szCs w:val="24"/>
        </w:rPr>
        <w:t>, health,</w:t>
      </w:r>
      <w:r w:rsidRPr="006B2C47">
        <w:rPr>
          <w:rFonts w:ascii="Times New Roman" w:eastAsia="Times New Roman" w:hAnsi="Times New Roman" w:cs="Times New Roman"/>
          <w:sz w:val="24"/>
          <w:szCs w:val="24"/>
        </w:rPr>
        <w:t xml:space="preserve"> and environmental conservation.  </w:t>
      </w:r>
    </w:p>
    <w:p w14:paraId="1F25A0CE" w14:textId="04807F83" w:rsidR="00951A73" w:rsidRPr="00FD05AE" w:rsidRDefault="00951A73" w:rsidP="00951A73">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 xml:space="preserve">Environmental Conservation Programs </w:t>
      </w:r>
      <w:r w:rsidR="00BA5670">
        <w:rPr>
          <w:rFonts w:ascii="Times New Roman" w:eastAsia="Times New Roman" w:hAnsi="Times New Roman" w:cs="Times New Roman"/>
          <w:b/>
          <w:bCs/>
          <w:sz w:val="24"/>
          <w:szCs w:val="24"/>
        </w:rPr>
        <w:t xml:space="preserve">   </w:t>
      </w:r>
    </w:p>
    <w:p w14:paraId="0196D17C" w14:textId="77777777" w:rsidR="00951A73" w:rsidRPr="00CE2BC2" w:rsidRDefault="00951A73" w:rsidP="00951A73">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lastRenderedPageBreak/>
        <w:t xml:space="preserve">Implementing projects that protect natural ecosystems, promote reforestation, and create awareness about climate change and sustainability.  </w:t>
      </w:r>
    </w:p>
    <w:p w14:paraId="5F38B2D6" w14:textId="77777777" w:rsidR="00D71B7D" w:rsidRPr="00D71B7D" w:rsidRDefault="00D71B7D" w:rsidP="00D71B7D">
      <w:pPr>
        <w:pStyle w:val="Heading3"/>
        <w:rPr>
          <w:color w:val="auto"/>
          <w:sz w:val="24"/>
          <w:szCs w:val="24"/>
        </w:rPr>
      </w:pPr>
      <w:r w:rsidRPr="00D71B7D">
        <w:rPr>
          <w:rStyle w:val="Strong"/>
          <w:b/>
          <w:bCs/>
          <w:color w:val="auto"/>
          <w:sz w:val="24"/>
          <w:szCs w:val="24"/>
        </w:rPr>
        <w:t>Partnerships and Collaborations</w:t>
      </w:r>
    </w:p>
    <w:p w14:paraId="1D31A11F" w14:textId="67963BFE" w:rsidR="00D71B7D" w:rsidRDefault="00D71B7D" w:rsidP="00D71B7D">
      <w:pPr>
        <w:spacing w:before="100" w:beforeAutospacing="1" w:after="100" w:afterAutospacing="1" w:line="240" w:lineRule="auto"/>
        <w:ind w:left="720"/>
        <w:rPr>
          <w:rStyle w:val="Emphasis"/>
        </w:rPr>
      </w:pPr>
      <w:r>
        <w:t>Here we Acknowledge partnerships with other NGOs, government bodies, or organizations that support the cause.</w:t>
      </w:r>
      <w:r>
        <w:br/>
      </w:r>
      <w:r>
        <w:rPr>
          <w:rStyle w:val="Emphasis"/>
        </w:rPr>
        <w:t>"LOMHS collaborates with local governments, international NGOs, and private institutions to amplify its impact and reach."</w:t>
      </w:r>
    </w:p>
    <w:p w14:paraId="09887909" w14:textId="6ED44669" w:rsidR="00D71B7D" w:rsidRDefault="00D71B7D" w:rsidP="00D71B7D">
      <w:pPr>
        <w:spacing w:before="100" w:beforeAutospacing="1" w:after="100" w:afterAutospacing="1" w:line="240" w:lineRule="auto"/>
        <w:ind w:left="720"/>
      </w:pPr>
      <w:r>
        <w:t>Link to Tafiti Innovation Hub</w:t>
      </w:r>
    </w:p>
    <w:p w14:paraId="3E6B2FD0" w14:textId="39D7B0D5" w:rsidR="00006798" w:rsidRDefault="00006798" w:rsidP="00006798">
      <w:pPr>
        <w:pStyle w:val="NormalWeb"/>
      </w:pPr>
      <w:r>
        <w:rPr>
          <w:rStyle w:val="Strong"/>
        </w:rPr>
        <w:t>Impact Statistics (Optional)</w:t>
      </w:r>
    </w:p>
    <w:p w14:paraId="343AC10D" w14:textId="77777777" w:rsidR="00006798" w:rsidRDefault="00006798" w:rsidP="00F823B8">
      <w:pPr>
        <w:numPr>
          <w:ilvl w:val="1"/>
          <w:numId w:val="7"/>
        </w:numPr>
        <w:spacing w:before="100" w:beforeAutospacing="1" w:after="100" w:afterAutospacing="1" w:line="240" w:lineRule="auto"/>
      </w:pPr>
      <w:r>
        <w:rPr>
          <w:rStyle w:val="Emphasis"/>
        </w:rPr>
        <w:t>500+ Trees Planted</w:t>
      </w:r>
    </w:p>
    <w:p w14:paraId="4D0CF088" w14:textId="77777777" w:rsidR="00006798" w:rsidRDefault="00006798" w:rsidP="00F823B8">
      <w:pPr>
        <w:numPr>
          <w:ilvl w:val="1"/>
          <w:numId w:val="7"/>
        </w:numPr>
        <w:spacing w:before="100" w:beforeAutospacing="1" w:after="100" w:afterAutospacing="1" w:line="240" w:lineRule="auto"/>
      </w:pPr>
      <w:r>
        <w:rPr>
          <w:rStyle w:val="Emphasis"/>
        </w:rPr>
        <w:t>2,000+ Lives Improved Through Healthcare Initiatives</w:t>
      </w:r>
    </w:p>
    <w:p w14:paraId="04745EF6" w14:textId="77777777" w:rsidR="00006798" w:rsidRDefault="00006798" w:rsidP="00F823B8">
      <w:pPr>
        <w:numPr>
          <w:ilvl w:val="1"/>
          <w:numId w:val="7"/>
        </w:numPr>
        <w:spacing w:before="100" w:beforeAutospacing="1" w:after="100" w:afterAutospacing="1" w:line="240" w:lineRule="auto"/>
      </w:pPr>
      <w:r>
        <w:rPr>
          <w:rStyle w:val="Emphasis"/>
        </w:rPr>
        <w:t>15+ Communities Empowered with Sustainable Energy Solutions</w:t>
      </w:r>
    </w:p>
    <w:p w14:paraId="7F6BB6C4" w14:textId="7785A7E0" w:rsidR="00006798" w:rsidRDefault="00006798" w:rsidP="00006798">
      <w:pPr>
        <w:pStyle w:val="NormalWeb"/>
      </w:pPr>
      <w:r>
        <w:rPr>
          <w:rStyle w:val="Strong"/>
        </w:rPr>
        <w:t>Testimonials or Success Stories</w:t>
      </w:r>
    </w:p>
    <w:p w14:paraId="624F6E45" w14:textId="28103B16" w:rsidR="00006798" w:rsidRPr="007F1C51" w:rsidRDefault="00006798" w:rsidP="00D71B7D">
      <w:pPr>
        <w:spacing w:before="100" w:beforeAutospacing="1" w:after="100" w:afterAutospacing="1" w:line="240" w:lineRule="auto"/>
        <w:ind w:left="720"/>
        <w:rPr>
          <w:rStyle w:val="Emphasis"/>
          <w:i w:val="0"/>
          <w:iCs w:val="0"/>
        </w:rPr>
      </w:pPr>
      <w:r>
        <w:t>Quotes or stories from beneficiaries, volunteers, or donors, e.g.:</w:t>
      </w:r>
      <w:r>
        <w:br/>
      </w:r>
      <w:r>
        <w:rPr>
          <w:rStyle w:val="Emphasis"/>
        </w:rPr>
        <w:t xml:space="preserve">“Thanks to LOMHS, our village now has access to </w:t>
      </w:r>
      <w:r w:rsidR="007F1C51">
        <w:rPr>
          <w:rStyle w:val="Emphasis"/>
        </w:rPr>
        <w:t>electricity</w:t>
      </w:r>
      <w:r>
        <w:rPr>
          <w:rStyle w:val="Emphasis"/>
        </w:rPr>
        <w:t xml:space="preserve"> and better healthcare.” – </w:t>
      </w:r>
      <w:proofErr w:type="spellStart"/>
      <w:r w:rsidR="007F1C51">
        <w:rPr>
          <w:rStyle w:val="Emphasis"/>
        </w:rPr>
        <w:t>Maraba</w:t>
      </w:r>
      <w:proofErr w:type="spellEnd"/>
      <w:r w:rsidR="007F1C51">
        <w:rPr>
          <w:rStyle w:val="Emphasis"/>
        </w:rPr>
        <w:t xml:space="preserve"> </w:t>
      </w:r>
      <w:proofErr w:type="spellStart"/>
      <w:r w:rsidR="007F1C51">
        <w:rPr>
          <w:rStyle w:val="Emphasis"/>
        </w:rPr>
        <w:t>Childrens</w:t>
      </w:r>
      <w:proofErr w:type="spellEnd"/>
      <w:r w:rsidR="007F1C51">
        <w:rPr>
          <w:rStyle w:val="Emphasis"/>
        </w:rPr>
        <w:t xml:space="preserve"> Home</w:t>
      </w:r>
      <w:r>
        <w:rPr>
          <w:rStyle w:val="Emphasis"/>
        </w:rPr>
        <w:t>, Beneficiary</w:t>
      </w:r>
      <w:r w:rsidR="007F1C51">
        <w:rPr>
          <w:rStyle w:val="Emphasis"/>
        </w:rPr>
        <w:br/>
        <w:t>(</w:t>
      </w:r>
      <w:proofErr w:type="spellStart"/>
      <w:r w:rsidR="007F1C51">
        <w:rPr>
          <w:rStyle w:val="Emphasis"/>
        </w:rPr>
        <w:t>Iwill</w:t>
      </w:r>
      <w:proofErr w:type="spellEnd"/>
      <w:r w:rsidR="007F1C51">
        <w:rPr>
          <w:rStyle w:val="Emphasis"/>
        </w:rPr>
        <w:t xml:space="preserve"> include pictures for this)</w:t>
      </w:r>
    </w:p>
    <w:p w14:paraId="11B78AAE" w14:textId="609E29E5" w:rsidR="007F1C51" w:rsidRDefault="007F1C51" w:rsidP="00D71B7D">
      <w:pPr>
        <w:spacing w:before="100" w:beforeAutospacing="1" w:after="100" w:afterAutospacing="1" w:line="240" w:lineRule="auto"/>
        <w:ind w:left="720"/>
      </w:pPr>
      <w:proofErr w:type="spellStart"/>
      <w:r>
        <w:t>Nelcity</w:t>
      </w:r>
      <w:proofErr w:type="spellEnd"/>
      <w:r>
        <w:t xml:space="preserve"> Donor</w:t>
      </w:r>
    </w:p>
    <w:p w14:paraId="2F33059E" w14:textId="77777777" w:rsidR="00D71B7D" w:rsidRPr="00D71B7D" w:rsidRDefault="00D71B7D" w:rsidP="00D71B7D">
      <w:pPr>
        <w:spacing w:before="100" w:beforeAutospacing="1" w:after="100" w:afterAutospacing="1" w:line="240" w:lineRule="auto"/>
        <w:rPr>
          <w:b/>
          <w:bCs/>
        </w:rPr>
      </w:pPr>
      <w:r w:rsidRPr="00D71B7D">
        <w:rPr>
          <w:b/>
          <w:bCs/>
        </w:rPr>
        <w:t>Awards and Recognition (Optional)</w:t>
      </w:r>
    </w:p>
    <w:p w14:paraId="536B4DE6" w14:textId="1AF4A905" w:rsidR="00D71B7D" w:rsidRDefault="00D71B7D" w:rsidP="00D71B7D">
      <w:pPr>
        <w:spacing w:before="100" w:beforeAutospacing="1" w:after="100" w:afterAutospacing="1" w:line="240" w:lineRule="auto"/>
        <w:ind w:left="720"/>
        <w:rPr>
          <w:i/>
          <w:iCs/>
        </w:rPr>
      </w:pPr>
      <w:r>
        <w:t>Here we will</w:t>
      </w:r>
      <w:r w:rsidRPr="00D71B7D">
        <w:t xml:space="preserve"> list any awards, certifications, or notable mentions the NGO has received.</w:t>
      </w:r>
      <w:r w:rsidRPr="00D71B7D">
        <w:br/>
        <w:t>Example:</w:t>
      </w:r>
      <w:r w:rsidRPr="00D71B7D">
        <w:br/>
      </w:r>
      <w:r w:rsidRPr="00D71B7D">
        <w:rPr>
          <w:i/>
          <w:iCs/>
        </w:rPr>
        <w:t>"In 202</w:t>
      </w:r>
      <w:r>
        <w:rPr>
          <w:i/>
          <w:iCs/>
        </w:rPr>
        <w:t>4</w:t>
      </w:r>
      <w:r w:rsidRPr="00D71B7D">
        <w:rPr>
          <w:i/>
          <w:iCs/>
        </w:rPr>
        <w:t>, LOMHS received the 'Sustainability Innovators Award' for its renewable energy initiatives</w:t>
      </w:r>
      <w:r>
        <w:rPr>
          <w:i/>
          <w:iCs/>
        </w:rPr>
        <w:t xml:space="preserve"> with the Energy Hub project</w:t>
      </w:r>
      <w:r w:rsidRPr="00D71B7D">
        <w:rPr>
          <w:i/>
          <w:iCs/>
        </w:rPr>
        <w:t>."</w:t>
      </w:r>
    </w:p>
    <w:p w14:paraId="3704D811" w14:textId="76D40BE1" w:rsidR="00D71B7D" w:rsidRPr="00D71B7D" w:rsidRDefault="00D71B7D" w:rsidP="00D71B7D">
      <w:pPr>
        <w:spacing w:before="100" w:beforeAutospacing="1" w:after="100" w:afterAutospacing="1" w:line="240" w:lineRule="auto"/>
        <w:ind w:left="720"/>
        <w:rPr>
          <w:i/>
          <w:iCs/>
        </w:rPr>
      </w:pPr>
      <w:r>
        <w:rPr>
          <w:i/>
          <w:iCs/>
        </w:rPr>
        <w:t xml:space="preserve">In November 2024 we </w:t>
      </w:r>
      <w:r w:rsidR="00AF79B7">
        <w:rPr>
          <w:i/>
          <w:iCs/>
        </w:rPr>
        <w:t xml:space="preserve">were recognized with an </w:t>
      </w:r>
      <w:r>
        <w:rPr>
          <w:i/>
          <w:iCs/>
        </w:rPr>
        <w:t xml:space="preserve">appreciation certificate for being one of the top contributors and Supporters </w:t>
      </w:r>
      <w:r w:rsidR="00AF79B7">
        <w:rPr>
          <w:i/>
          <w:iCs/>
        </w:rPr>
        <w:t xml:space="preserve">towards Charity events at </w:t>
      </w:r>
      <w:proofErr w:type="spellStart"/>
      <w:r w:rsidR="00AF79B7">
        <w:rPr>
          <w:i/>
          <w:iCs/>
        </w:rPr>
        <w:t>Maraba</w:t>
      </w:r>
      <w:proofErr w:type="spellEnd"/>
      <w:r w:rsidR="00AF79B7">
        <w:rPr>
          <w:i/>
          <w:iCs/>
        </w:rPr>
        <w:t xml:space="preserve"> </w:t>
      </w:r>
      <w:proofErr w:type="spellStart"/>
      <w:r w:rsidR="00AF79B7">
        <w:rPr>
          <w:i/>
          <w:iCs/>
        </w:rPr>
        <w:t>Childrens</w:t>
      </w:r>
      <w:proofErr w:type="spellEnd"/>
      <w:r w:rsidR="00AF79B7">
        <w:rPr>
          <w:i/>
          <w:iCs/>
        </w:rPr>
        <w:t xml:space="preserve"> Home in partnership with ESA and </w:t>
      </w:r>
      <w:proofErr w:type="spellStart"/>
      <w:r w:rsidR="00AF79B7">
        <w:rPr>
          <w:i/>
          <w:iCs/>
        </w:rPr>
        <w:t>Nelcity</w:t>
      </w:r>
      <w:proofErr w:type="spellEnd"/>
      <w:r w:rsidR="00AF79B7">
        <w:rPr>
          <w:i/>
          <w:iCs/>
        </w:rPr>
        <w:t xml:space="preserve"> Technologies.</w:t>
      </w:r>
    </w:p>
    <w:p w14:paraId="1C462AA8" w14:textId="03CD633B" w:rsidR="00006798" w:rsidRDefault="00006798" w:rsidP="00006798">
      <w:pPr>
        <w:pStyle w:val="NormalWeb"/>
      </w:pPr>
      <w:r>
        <w:rPr>
          <w:rStyle w:val="Strong"/>
        </w:rPr>
        <w:t>About the Team (Snapshot)</w:t>
      </w:r>
    </w:p>
    <w:p w14:paraId="4ADF1D7D" w14:textId="77777777" w:rsidR="00006798" w:rsidRDefault="00006798" w:rsidP="00D71B7D">
      <w:pPr>
        <w:spacing w:before="100" w:beforeAutospacing="1" w:after="100" w:afterAutospacing="1" w:line="240" w:lineRule="auto"/>
        <w:ind w:left="720"/>
      </w:pPr>
      <w:r>
        <w:t>A brief mention:</w:t>
      </w:r>
      <w:r>
        <w:br/>
      </w:r>
      <w:r w:rsidRPr="007F1C51">
        <w:rPr>
          <w:rStyle w:val="Emphasis"/>
          <w:color w:val="FF0000"/>
        </w:rPr>
        <w:t>"Led by a team of passionate professionals in healthcare, engineering, and environmental sciences, our work reflects dedication, expertise, and a drive for sustainable change."</w:t>
      </w:r>
      <w:r>
        <w:br/>
        <w:t xml:space="preserve">Include a button: </w:t>
      </w:r>
      <w:r w:rsidRPr="007F1C51">
        <w:rPr>
          <w:rStyle w:val="Emphasis"/>
          <w:color w:val="FF0000"/>
        </w:rPr>
        <w:t>"Meet Our Team"</w:t>
      </w:r>
    </w:p>
    <w:p w14:paraId="6C7B0F90" w14:textId="048034D9" w:rsidR="00006798" w:rsidRDefault="00006798" w:rsidP="00006798">
      <w:pPr>
        <w:pStyle w:val="NormalWeb"/>
      </w:pPr>
      <w:r>
        <w:rPr>
          <w:rStyle w:val="Strong"/>
        </w:rPr>
        <w:t>Call to Action (Bottom of Page)</w:t>
      </w:r>
    </w:p>
    <w:p w14:paraId="4BAB7AB4" w14:textId="77777777" w:rsidR="00006798" w:rsidRDefault="00006798" w:rsidP="00CB6C9C">
      <w:pPr>
        <w:spacing w:before="100" w:beforeAutospacing="1" w:after="100" w:afterAutospacing="1" w:line="240" w:lineRule="auto"/>
      </w:pPr>
      <w:r>
        <w:rPr>
          <w:rStyle w:val="Strong"/>
        </w:rPr>
        <w:lastRenderedPageBreak/>
        <w:t>Support Our Mission</w:t>
      </w:r>
      <w:r>
        <w:t>:</w:t>
      </w:r>
      <w:r>
        <w:br/>
      </w:r>
      <w:r>
        <w:rPr>
          <w:rStyle w:val="Emphasis"/>
        </w:rPr>
        <w:t>"Your contribution can make a difference. Help us empower communities and protect our planet."</w:t>
      </w:r>
      <w:r>
        <w:t xml:space="preserve"> </w:t>
      </w:r>
    </w:p>
    <w:p w14:paraId="0C8F2ADA" w14:textId="77777777" w:rsidR="00006798" w:rsidRDefault="00006798" w:rsidP="00D71B7D">
      <w:pPr>
        <w:spacing w:before="100" w:beforeAutospacing="1" w:after="100" w:afterAutospacing="1" w:line="240" w:lineRule="auto"/>
        <w:ind w:left="360"/>
      </w:pPr>
      <w:r>
        <w:t xml:space="preserve">Buttons: </w:t>
      </w:r>
    </w:p>
    <w:p w14:paraId="6B6BB067" w14:textId="77777777" w:rsidR="00006798" w:rsidRDefault="00006798" w:rsidP="00F823B8">
      <w:pPr>
        <w:numPr>
          <w:ilvl w:val="1"/>
          <w:numId w:val="8"/>
        </w:numPr>
        <w:spacing w:before="100" w:beforeAutospacing="1" w:after="100" w:afterAutospacing="1" w:line="240" w:lineRule="auto"/>
      </w:pPr>
      <w:r>
        <w:rPr>
          <w:rStyle w:val="Emphasis"/>
        </w:rPr>
        <w:t>"Donate Now"</w:t>
      </w:r>
    </w:p>
    <w:p w14:paraId="1D5B5D00" w14:textId="77777777" w:rsidR="00006798" w:rsidRDefault="00006798" w:rsidP="00F823B8">
      <w:pPr>
        <w:numPr>
          <w:ilvl w:val="1"/>
          <w:numId w:val="8"/>
        </w:numPr>
        <w:spacing w:before="100" w:beforeAutospacing="1" w:after="100" w:afterAutospacing="1" w:line="240" w:lineRule="auto"/>
      </w:pPr>
      <w:r>
        <w:rPr>
          <w:rStyle w:val="Emphasis"/>
        </w:rPr>
        <w:t>"Volunteer with Us"</w:t>
      </w:r>
    </w:p>
    <w:p w14:paraId="550B8CF6" w14:textId="7AB552E3" w:rsidR="00006798" w:rsidRDefault="00006798" w:rsidP="00006798">
      <w:pPr>
        <w:pStyle w:val="NormalWeb"/>
      </w:pPr>
      <w:r>
        <w:rPr>
          <w:rStyle w:val="Strong"/>
        </w:rPr>
        <w:t>Contact Information</w:t>
      </w:r>
    </w:p>
    <w:p w14:paraId="1C485A9C" w14:textId="77777777" w:rsidR="00006798" w:rsidRDefault="00006798" w:rsidP="00F823B8">
      <w:pPr>
        <w:numPr>
          <w:ilvl w:val="0"/>
          <w:numId w:val="9"/>
        </w:numPr>
        <w:spacing w:before="100" w:beforeAutospacing="1" w:after="100" w:afterAutospacing="1" w:line="240" w:lineRule="auto"/>
      </w:pPr>
      <w:r>
        <w:t xml:space="preserve">Address: </w:t>
      </w:r>
      <w:r>
        <w:rPr>
          <w:rStyle w:val="Emphasis"/>
        </w:rPr>
        <w:t>Kisumu, Kenya</w:t>
      </w:r>
    </w:p>
    <w:p w14:paraId="1EC8E698" w14:textId="77777777" w:rsidR="00006798" w:rsidRDefault="00006798" w:rsidP="00F823B8">
      <w:pPr>
        <w:numPr>
          <w:ilvl w:val="0"/>
          <w:numId w:val="9"/>
        </w:numPr>
        <w:spacing w:before="100" w:beforeAutospacing="1" w:after="100" w:afterAutospacing="1" w:line="240" w:lineRule="auto"/>
      </w:pPr>
      <w:r>
        <w:t xml:space="preserve">Email: </w:t>
      </w:r>
      <w:hyperlink r:id="rId8" w:history="1">
        <w:r>
          <w:rPr>
            <w:rStyle w:val="Hyperlink"/>
            <w:i/>
            <w:iCs/>
          </w:rPr>
          <w:t>info@lohms.org</w:t>
        </w:r>
      </w:hyperlink>
    </w:p>
    <w:p w14:paraId="1C43197B" w14:textId="77777777" w:rsidR="00006798" w:rsidRDefault="00006798" w:rsidP="00F823B8">
      <w:pPr>
        <w:numPr>
          <w:ilvl w:val="0"/>
          <w:numId w:val="9"/>
        </w:numPr>
        <w:spacing w:before="100" w:beforeAutospacing="1" w:after="100" w:afterAutospacing="1" w:line="240" w:lineRule="auto"/>
      </w:pPr>
      <w:r>
        <w:t xml:space="preserve">Phone: </w:t>
      </w:r>
      <w:r>
        <w:rPr>
          <w:rStyle w:val="Emphasis"/>
        </w:rPr>
        <w:t>+254 114300546</w:t>
      </w:r>
    </w:p>
    <w:p w14:paraId="5535495E" w14:textId="412F0EB3" w:rsidR="00006798" w:rsidRDefault="00006798" w:rsidP="00F823B8">
      <w:pPr>
        <w:numPr>
          <w:ilvl w:val="0"/>
          <w:numId w:val="9"/>
        </w:numPr>
        <w:spacing w:before="100" w:beforeAutospacing="1" w:after="100" w:afterAutospacing="1" w:line="240" w:lineRule="auto"/>
      </w:pPr>
      <w:r>
        <w:t xml:space="preserve">Social Media </w:t>
      </w:r>
      <w:proofErr w:type="gramStart"/>
      <w:r>
        <w:t>Links</w:t>
      </w:r>
      <w:r w:rsidR="007F1C51">
        <w:t>(</w:t>
      </w:r>
      <w:proofErr w:type="gramEnd"/>
      <w:r w:rsidR="007F1C51">
        <w:t>IG FB AND GOFUND ME)</w:t>
      </w:r>
    </w:p>
    <w:p w14:paraId="399E789B" w14:textId="05D498EA" w:rsidR="00006798" w:rsidRDefault="00006798">
      <w:pPr>
        <w:pStyle w:val="Heading2"/>
        <w:rPr>
          <w:color w:val="FF0000"/>
        </w:rPr>
      </w:pPr>
    </w:p>
    <w:p w14:paraId="47FB0D58" w14:textId="053BB5A0" w:rsidR="007F1C51" w:rsidRDefault="007F1C51" w:rsidP="007F1C51"/>
    <w:p w14:paraId="5EB367A2" w14:textId="35B7425E" w:rsidR="007F1C51" w:rsidRDefault="007F1C51" w:rsidP="007F1C51"/>
    <w:p w14:paraId="6CDC2C93" w14:textId="6D09A820" w:rsidR="00B348FB" w:rsidRPr="00846566" w:rsidRDefault="005E7F3F">
      <w:pPr>
        <w:pStyle w:val="Heading2"/>
        <w:rPr>
          <w:color w:val="FF0000"/>
        </w:rPr>
      </w:pPr>
      <w:r>
        <w:rPr>
          <w:color w:val="FF0000"/>
        </w:rPr>
        <w:t>ABOUT US</w:t>
      </w:r>
      <w:r w:rsidR="00846566" w:rsidRPr="00846566">
        <w:rPr>
          <w:color w:val="FF0000"/>
        </w:rPr>
        <w:t xml:space="preserve"> PAGE</w:t>
      </w:r>
    </w:p>
    <w:p w14:paraId="7C29F84D" w14:textId="1B8AB8A5" w:rsidR="007F1C51" w:rsidRDefault="007F1C51" w:rsidP="007F1C51">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sz w:val="24"/>
          <w:szCs w:val="24"/>
        </w:rPr>
        <w:t xml:space="preserve">Welcome to </w:t>
      </w:r>
      <w:r w:rsidRPr="007F1C51">
        <w:rPr>
          <w:rFonts w:ascii="Times New Roman" w:eastAsia="Times New Roman" w:hAnsi="Times New Roman" w:cs="Times New Roman"/>
          <w:b/>
          <w:bCs/>
          <w:sz w:val="24"/>
          <w:szCs w:val="24"/>
        </w:rPr>
        <w:t xml:space="preserve">Lean </w:t>
      </w:r>
      <w:proofErr w:type="gramStart"/>
      <w:r w:rsidRPr="007F1C51">
        <w:rPr>
          <w:rFonts w:ascii="Times New Roman" w:eastAsia="Times New Roman" w:hAnsi="Times New Roman" w:cs="Times New Roman"/>
          <w:b/>
          <w:bCs/>
          <w:sz w:val="24"/>
          <w:szCs w:val="24"/>
        </w:rPr>
        <w:t>On</w:t>
      </w:r>
      <w:proofErr w:type="gramEnd"/>
      <w:r w:rsidRPr="007F1C51">
        <w:rPr>
          <w:rFonts w:ascii="Times New Roman" w:eastAsia="Times New Roman" w:hAnsi="Times New Roman" w:cs="Times New Roman"/>
          <w:b/>
          <w:bCs/>
          <w:sz w:val="24"/>
          <w:szCs w:val="24"/>
        </w:rPr>
        <w:t xml:space="preserve"> Me Health and Sustainable Solutions (</w:t>
      </w:r>
      <w:bookmarkStart w:id="0" w:name="_Hlk186269321"/>
      <w:r w:rsidRPr="007F1C51">
        <w:rPr>
          <w:rFonts w:ascii="Times New Roman" w:eastAsia="Times New Roman" w:hAnsi="Times New Roman" w:cs="Times New Roman"/>
          <w:b/>
          <w:bCs/>
          <w:sz w:val="24"/>
          <w:szCs w:val="24"/>
        </w:rPr>
        <w:t>LOMHS</w:t>
      </w:r>
      <w:bookmarkEnd w:id="0"/>
      <w:r w:rsidRPr="007F1C51">
        <w:rPr>
          <w:rFonts w:ascii="Times New Roman" w:eastAsia="Times New Roman" w:hAnsi="Times New Roman" w:cs="Times New Roman"/>
          <w:b/>
          <w:bCs/>
          <w:sz w:val="24"/>
          <w:szCs w:val="24"/>
        </w:rPr>
        <w:t>)</w:t>
      </w:r>
      <w:r w:rsidRPr="007F1C51">
        <w:rPr>
          <w:rFonts w:ascii="Times New Roman" w:eastAsia="Times New Roman" w:hAnsi="Times New Roman" w:cs="Times New Roman"/>
          <w:sz w:val="24"/>
          <w:szCs w:val="24"/>
        </w:rPr>
        <w:t>, a dedicated non-governmental organization committed to fostering healthier, prosperous, and environmentally conscious societies.</w:t>
      </w:r>
    </w:p>
    <w:p w14:paraId="33DA638A" w14:textId="0DF68F73" w:rsidR="006B2C47" w:rsidRPr="006B2C47" w:rsidRDefault="006B2C47" w:rsidP="007F1C51">
      <w:p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 xml:space="preserve">Moto </w:t>
      </w:r>
    </w:p>
    <w:p w14:paraId="46E9D909" w14:textId="554B9DAB" w:rsidR="006B2C47" w:rsidRPr="007F1C51" w:rsidRDefault="006B2C47" w:rsidP="007F1C51">
      <w:pPr>
        <w:spacing w:before="100" w:beforeAutospacing="1" w:after="100" w:afterAutospacing="1" w:line="240" w:lineRule="auto"/>
        <w:rPr>
          <w:rFonts w:ascii="Times New Roman" w:eastAsia="Times New Roman" w:hAnsi="Times New Roman" w:cs="Times New Roman"/>
          <w:sz w:val="24"/>
          <w:szCs w:val="24"/>
        </w:rPr>
      </w:pPr>
      <w:r>
        <w:t>Empowering Lives, Sustaining Futures</w:t>
      </w:r>
    </w:p>
    <w:p w14:paraId="71279343" w14:textId="77777777" w:rsidR="007F1C51" w:rsidRPr="007F1C51" w:rsidRDefault="007F1C51" w:rsidP="007F1C51">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Our Mission</w:t>
      </w:r>
    </w:p>
    <w:p w14:paraId="5A27AC34" w14:textId="51CF0670" w:rsidR="00A44348" w:rsidRPr="007F1C51" w:rsidRDefault="00A44348" w:rsidP="007F1C51">
      <w:pPr>
        <w:spacing w:before="100" w:beforeAutospacing="1" w:after="100" w:afterAutospacing="1" w:line="240" w:lineRule="auto"/>
        <w:rPr>
          <w:rFonts w:ascii="Times New Roman" w:eastAsia="Times New Roman" w:hAnsi="Times New Roman" w:cs="Times New Roman"/>
          <w:sz w:val="24"/>
          <w:szCs w:val="24"/>
        </w:rPr>
      </w:pPr>
      <w:r w:rsidRPr="00A44348">
        <w:rPr>
          <w:rFonts w:ascii="Times New Roman" w:eastAsia="Times New Roman" w:hAnsi="Times New Roman" w:cs="Times New Roman"/>
          <w:sz w:val="24"/>
          <w:szCs w:val="24"/>
        </w:rPr>
        <w:t xml:space="preserve">To empower communities through equitable access to </w:t>
      </w:r>
      <w:r>
        <w:rPr>
          <w:rFonts w:ascii="Times New Roman" w:eastAsia="Times New Roman" w:hAnsi="Times New Roman" w:cs="Times New Roman"/>
          <w:sz w:val="24"/>
          <w:szCs w:val="24"/>
        </w:rPr>
        <w:t xml:space="preserve">quality </w:t>
      </w:r>
      <w:r w:rsidRPr="00A44348">
        <w:rPr>
          <w:rFonts w:ascii="Times New Roman" w:eastAsia="Times New Roman" w:hAnsi="Times New Roman" w:cs="Times New Roman"/>
          <w:sz w:val="24"/>
          <w:szCs w:val="24"/>
        </w:rPr>
        <w:t>healthcare, gender equality, and reproductive health services, while fostering sustainable agricultural practices, environmental conservation, and the adoption of green energy solutions for a resilient and prosperous future.</w:t>
      </w:r>
    </w:p>
    <w:p w14:paraId="1884CB0B" w14:textId="77777777" w:rsidR="007F1C51" w:rsidRPr="007F1C51" w:rsidRDefault="007F1C51" w:rsidP="007F1C51">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Our Vision</w:t>
      </w:r>
    </w:p>
    <w:p w14:paraId="5E20FAB5" w14:textId="158828D4" w:rsidR="00A44348" w:rsidRDefault="00A44348" w:rsidP="007F1C51">
      <w:pPr>
        <w:spacing w:before="100" w:beforeAutospacing="1" w:after="100" w:afterAutospacing="1" w:line="240" w:lineRule="auto"/>
        <w:rPr>
          <w:rFonts w:ascii="Times New Roman" w:eastAsia="Times New Roman" w:hAnsi="Times New Roman" w:cs="Times New Roman"/>
          <w:sz w:val="24"/>
          <w:szCs w:val="24"/>
        </w:rPr>
      </w:pPr>
      <w:r w:rsidRPr="00A44348">
        <w:rPr>
          <w:rFonts w:ascii="Times New Roman" w:eastAsia="Times New Roman" w:hAnsi="Times New Roman" w:cs="Times New Roman"/>
          <w:sz w:val="24"/>
          <w:szCs w:val="24"/>
        </w:rPr>
        <w:t>A world where communities thrive with equitable healthcare, gender equality, and sustainable practices for a prosperous and environmentally resilient future.</w:t>
      </w:r>
    </w:p>
    <w:p w14:paraId="4F4ECFE5" w14:textId="0E36DDDE" w:rsidR="007F1C51" w:rsidRDefault="007F1C51" w:rsidP="007F1C51">
      <w:pPr>
        <w:spacing w:before="100" w:beforeAutospacing="1" w:after="100" w:afterAutospacing="1" w:line="240" w:lineRule="auto"/>
        <w:rPr>
          <w:rFonts w:ascii="Times New Roman" w:eastAsia="Times New Roman" w:hAnsi="Times New Roman" w:cs="Times New Roman"/>
          <w:b/>
          <w:bCs/>
          <w:sz w:val="24"/>
          <w:szCs w:val="24"/>
        </w:rPr>
      </w:pPr>
      <w:r w:rsidRPr="007F1C51">
        <w:rPr>
          <w:rFonts w:ascii="Times New Roman" w:eastAsia="Times New Roman" w:hAnsi="Times New Roman" w:cs="Times New Roman"/>
          <w:b/>
          <w:bCs/>
          <w:sz w:val="24"/>
          <w:szCs w:val="24"/>
        </w:rPr>
        <w:t>Our Core Values</w:t>
      </w:r>
    </w:p>
    <w:p w14:paraId="43EE3E64" w14:textId="77777777" w:rsidR="00A44348" w:rsidRPr="00A44348" w:rsidRDefault="00A44348"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A44348">
        <w:rPr>
          <w:rFonts w:ascii="Times New Roman" w:eastAsia="Times New Roman" w:hAnsi="Times New Roman" w:cs="Times New Roman"/>
          <w:b/>
          <w:bCs/>
          <w:sz w:val="24"/>
          <w:szCs w:val="24"/>
        </w:rPr>
        <w:t>Equity and Inclusion</w:t>
      </w:r>
    </w:p>
    <w:p w14:paraId="138BFAFE" w14:textId="16806B34" w:rsidR="00A44348" w:rsidRPr="00A44348" w:rsidRDefault="00A44348" w:rsidP="00A44348">
      <w:pPr>
        <w:spacing w:before="100" w:beforeAutospacing="1" w:after="100" w:afterAutospacing="1" w:line="240" w:lineRule="auto"/>
        <w:rPr>
          <w:rFonts w:ascii="Times New Roman" w:eastAsia="Times New Roman" w:hAnsi="Times New Roman" w:cs="Times New Roman"/>
          <w:sz w:val="24"/>
          <w:szCs w:val="24"/>
        </w:rPr>
      </w:pPr>
      <w:r w:rsidRPr="00A44348">
        <w:rPr>
          <w:rFonts w:ascii="Times New Roman" w:eastAsia="Times New Roman" w:hAnsi="Times New Roman" w:cs="Times New Roman"/>
          <w:sz w:val="24"/>
          <w:szCs w:val="24"/>
        </w:rPr>
        <w:lastRenderedPageBreak/>
        <w:t>Commitment to ensuring access to resources and opportunities for all, regardless of gender, race, or socioeconomic background.</w:t>
      </w:r>
    </w:p>
    <w:p w14:paraId="3CBAD046" w14:textId="77777777" w:rsidR="00A44348" w:rsidRPr="00A44348" w:rsidRDefault="00A44348"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A44348">
        <w:rPr>
          <w:rFonts w:ascii="Times New Roman" w:eastAsia="Times New Roman" w:hAnsi="Times New Roman" w:cs="Times New Roman"/>
          <w:b/>
          <w:bCs/>
          <w:sz w:val="24"/>
          <w:szCs w:val="24"/>
        </w:rPr>
        <w:t>Sustainability</w:t>
      </w:r>
    </w:p>
    <w:p w14:paraId="3500C4FF" w14:textId="579D6229" w:rsidR="00A44348" w:rsidRPr="00A44348" w:rsidRDefault="00A44348" w:rsidP="00A44348">
      <w:pPr>
        <w:spacing w:before="100" w:beforeAutospacing="1" w:after="100" w:afterAutospacing="1" w:line="240" w:lineRule="auto"/>
        <w:rPr>
          <w:rFonts w:ascii="Times New Roman" w:eastAsia="Times New Roman" w:hAnsi="Times New Roman" w:cs="Times New Roman"/>
          <w:sz w:val="24"/>
          <w:szCs w:val="24"/>
        </w:rPr>
      </w:pPr>
      <w:r w:rsidRPr="00A44348">
        <w:rPr>
          <w:rFonts w:ascii="Times New Roman" w:eastAsia="Times New Roman" w:hAnsi="Times New Roman" w:cs="Times New Roman"/>
          <w:sz w:val="24"/>
          <w:szCs w:val="24"/>
        </w:rPr>
        <w:t>Advocacy for practices and policies that protect the environment and promote the responsible use of natural resources.</w:t>
      </w:r>
    </w:p>
    <w:p w14:paraId="13B13128" w14:textId="77777777" w:rsidR="006B2C47" w:rsidRDefault="00A44348"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Empowerment</w:t>
      </w:r>
    </w:p>
    <w:p w14:paraId="70C24708" w14:textId="00568ECE" w:rsidR="00A44348" w:rsidRPr="006B2C47" w:rsidRDefault="00A44348" w:rsidP="006B2C47">
      <w:p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sz w:val="24"/>
          <w:szCs w:val="24"/>
        </w:rPr>
        <w:t>Supporting individuals and communities to become self-reliant and active participants in their development journey.</w:t>
      </w:r>
    </w:p>
    <w:p w14:paraId="791F7CBE" w14:textId="77777777" w:rsidR="00A44348" w:rsidRPr="006B2C47" w:rsidRDefault="00A44348"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Innovation</w:t>
      </w:r>
    </w:p>
    <w:p w14:paraId="69EA45B1" w14:textId="44FF29A3" w:rsidR="00A44348" w:rsidRDefault="00A44348" w:rsidP="00A44348">
      <w:pPr>
        <w:spacing w:before="100" w:beforeAutospacing="1" w:after="100" w:afterAutospacing="1" w:line="240" w:lineRule="auto"/>
        <w:rPr>
          <w:rFonts w:ascii="Times New Roman" w:eastAsia="Times New Roman" w:hAnsi="Times New Roman" w:cs="Times New Roman"/>
          <w:sz w:val="24"/>
          <w:szCs w:val="24"/>
        </w:rPr>
      </w:pPr>
      <w:r w:rsidRPr="00A44348">
        <w:rPr>
          <w:rFonts w:ascii="Times New Roman" w:eastAsia="Times New Roman" w:hAnsi="Times New Roman" w:cs="Times New Roman"/>
          <w:sz w:val="24"/>
          <w:szCs w:val="24"/>
        </w:rPr>
        <w:t>Leveraging cutting-edge solutions in healthcare, agriculture, and green energy to address community challenges.</w:t>
      </w:r>
    </w:p>
    <w:p w14:paraId="302167C6" w14:textId="1BB22038" w:rsidR="006B2C47" w:rsidRPr="006B2C47" w:rsidRDefault="006B2C47"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Collaboration</w:t>
      </w:r>
      <w:r>
        <w:rPr>
          <w:rFonts w:ascii="Times New Roman" w:eastAsia="Times New Roman" w:hAnsi="Times New Roman" w:cs="Times New Roman"/>
          <w:b/>
          <w:bCs/>
          <w:sz w:val="24"/>
          <w:szCs w:val="24"/>
        </w:rPr>
        <w:t xml:space="preserve"> and partnership</w:t>
      </w:r>
    </w:p>
    <w:p w14:paraId="0C96E9BB" w14:textId="77777777"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Building strong partnerships with stakeholders to achieve shared goals and maximize impact.</w:t>
      </w:r>
    </w:p>
    <w:p w14:paraId="14915366" w14:textId="7A6BD10A" w:rsidR="006B2C47" w:rsidRPr="006B2C47" w:rsidRDefault="006B2C47"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b/>
          <w:bCs/>
          <w:sz w:val="24"/>
          <w:szCs w:val="24"/>
        </w:rPr>
        <w:t>Integrity and Transparency</w:t>
      </w:r>
    </w:p>
    <w:p w14:paraId="263926D4" w14:textId="77777777"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Maintaining high standards of integrity, openness, and responsibility in all initiatives and operations.</w:t>
      </w:r>
    </w:p>
    <w:p w14:paraId="79936462" w14:textId="5ECA3B77" w:rsidR="006B2C47" w:rsidRPr="006B2C47" w:rsidRDefault="006B2C47"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b/>
          <w:bCs/>
          <w:sz w:val="24"/>
          <w:szCs w:val="24"/>
        </w:rPr>
        <w:t>Resilience</w:t>
      </w:r>
    </w:p>
    <w:p w14:paraId="267F0DD9" w14:textId="77777777"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Encouraging adaptive and forward-thinking approaches to overcome social, economic, and environmental challenges.</w:t>
      </w:r>
    </w:p>
    <w:p w14:paraId="07F7890B" w14:textId="77777777" w:rsidR="006B2C47" w:rsidRPr="006B2C47" w:rsidRDefault="007F1C51" w:rsidP="00F823B8">
      <w:pPr>
        <w:pStyle w:val="ListParagraph"/>
        <w:numPr>
          <w:ilvl w:val="0"/>
          <w:numId w:val="18"/>
        </w:num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Compassion and Empathy</w:t>
      </w:r>
    </w:p>
    <w:p w14:paraId="1D8A727D" w14:textId="118A76AD" w:rsidR="007F1C51" w:rsidRDefault="007F1C51" w:rsidP="006B2C47">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sz w:val="24"/>
          <w:szCs w:val="24"/>
        </w:rPr>
        <w:t>We approach our work with understanding and respect for every individual and community we serve.</w:t>
      </w:r>
    </w:p>
    <w:p w14:paraId="5105CF9C" w14:textId="77777777" w:rsidR="007F1C51" w:rsidRPr="007F1C51" w:rsidRDefault="007F1C51" w:rsidP="007F1C51">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Our Services</w:t>
      </w:r>
    </w:p>
    <w:p w14:paraId="6A7D82FB" w14:textId="07BDE8FB" w:rsidR="006B2C47" w:rsidRPr="006B2C47" w:rsidRDefault="006B2C47" w:rsidP="006B2C47">
      <w:pPr>
        <w:spacing w:before="100" w:beforeAutospacing="1" w:after="100" w:afterAutospacing="1" w:line="240" w:lineRule="auto"/>
        <w:rPr>
          <w:rFonts w:ascii="Times New Roman" w:eastAsia="Times New Roman" w:hAnsi="Times New Roman" w:cs="Times New Roman"/>
          <w:b/>
          <w:bCs/>
          <w:sz w:val="24"/>
          <w:szCs w:val="24"/>
        </w:rPr>
      </w:pPr>
      <w:r w:rsidRPr="006B2C47">
        <w:rPr>
          <w:rFonts w:ascii="Times New Roman" w:eastAsia="Times New Roman" w:hAnsi="Times New Roman" w:cs="Times New Roman"/>
          <w:b/>
          <w:bCs/>
          <w:sz w:val="24"/>
          <w:szCs w:val="24"/>
        </w:rPr>
        <w:t xml:space="preserve">Healthcare Access and Reproductive Health </w:t>
      </w:r>
    </w:p>
    <w:p w14:paraId="6C16C879" w14:textId="45F36CF6"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 xml:space="preserve">Providing essential healthcare services, </w:t>
      </w:r>
      <w:r>
        <w:rPr>
          <w:rFonts w:ascii="Times New Roman" w:eastAsia="Times New Roman" w:hAnsi="Times New Roman" w:cs="Times New Roman"/>
          <w:sz w:val="24"/>
          <w:szCs w:val="24"/>
        </w:rPr>
        <w:t>rehabilitation</w:t>
      </w:r>
      <w:r w:rsidRPr="006B2C47">
        <w:rPr>
          <w:rFonts w:ascii="Times New Roman" w:eastAsia="Times New Roman" w:hAnsi="Times New Roman" w:cs="Times New Roman"/>
          <w:sz w:val="24"/>
          <w:szCs w:val="24"/>
        </w:rPr>
        <w:t xml:space="preserve">, and reproductive health education to empower individuals and improve community well-being.  </w:t>
      </w:r>
    </w:p>
    <w:p w14:paraId="79E8706F" w14:textId="0119AF3C" w:rsidR="006B2C47" w:rsidRPr="00FD05AE" w:rsidRDefault="006B2C47" w:rsidP="006B2C47">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Gender Equality and Advocacy</w:t>
      </w:r>
    </w:p>
    <w:p w14:paraId="652E500D" w14:textId="460B7CAB"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lastRenderedPageBreak/>
        <w:t>Promoting women</w:t>
      </w:r>
      <w:r w:rsidR="00FD05AE">
        <w:rPr>
          <w:rFonts w:ascii="Times New Roman" w:eastAsia="Times New Roman" w:hAnsi="Times New Roman" w:cs="Times New Roman"/>
          <w:sz w:val="24"/>
          <w:szCs w:val="24"/>
        </w:rPr>
        <w:t xml:space="preserve">, </w:t>
      </w:r>
      <w:r w:rsidRPr="006B2C47">
        <w:rPr>
          <w:rFonts w:ascii="Times New Roman" w:eastAsia="Times New Roman" w:hAnsi="Times New Roman" w:cs="Times New Roman"/>
          <w:sz w:val="24"/>
          <w:szCs w:val="24"/>
        </w:rPr>
        <w:t>girls</w:t>
      </w:r>
      <w:r w:rsidR="00FD05AE">
        <w:rPr>
          <w:rFonts w:ascii="Times New Roman" w:eastAsia="Times New Roman" w:hAnsi="Times New Roman" w:cs="Times New Roman"/>
          <w:sz w:val="24"/>
          <w:szCs w:val="24"/>
        </w:rPr>
        <w:t>, and people with disability</w:t>
      </w:r>
      <w:r w:rsidRPr="006B2C47">
        <w:rPr>
          <w:rFonts w:ascii="Times New Roman" w:eastAsia="Times New Roman" w:hAnsi="Times New Roman" w:cs="Times New Roman"/>
          <w:sz w:val="24"/>
          <w:szCs w:val="24"/>
        </w:rPr>
        <w:t xml:space="preserve"> empowerment, gender rights, and equality through education, capacity-building, and advocacy initiatives.  </w:t>
      </w:r>
    </w:p>
    <w:p w14:paraId="78CC1D37" w14:textId="0A20EC9C" w:rsidR="006B2C47" w:rsidRPr="00FD05AE" w:rsidRDefault="006B2C47" w:rsidP="006B2C47">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Sustainable Agriculture and Green Energy Solutions</w:t>
      </w:r>
    </w:p>
    <w:p w14:paraId="4696DD37" w14:textId="7F5FDDB7" w:rsidR="006B2C47" w:rsidRPr="006B2C47"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Supporting communities with eco-friendly farming techniques, renewable energy adoption, and training to boost productivity</w:t>
      </w:r>
      <w:r w:rsidR="00FD05AE">
        <w:rPr>
          <w:rFonts w:ascii="Times New Roman" w:eastAsia="Times New Roman" w:hAnsi="Times New Roman" w:cs="Times New Roman"/>
          <w:sz w:val="24"/>
          <w:szCs w:val="24"/>
        </w:rPr>
        <w:t>, health,</w:t>
      </w:r>
      <w:r w:rsidRPr="006B2C47">
        <w:rPr>
          <w:rFonts w:ascii="Times New Roman" w:eastAsia="Times New Roman" w:hAnsi="Times New Roman" w:cs="Times New Roman"/>
          <w:sz w:val="24"/>
          <w:szCs w:val="24"/>
        </w:rPr>
        <w:t xml:space="preserve"> and environmental conservation.  </w:t>
      </w:r>
    </w:p>
    <w:p w14:paraId="24B16EAF" w14:textId="3571E218" w:rsidR="006B2C47" w:rsidRPr="00FD05AE" w:rsidRDefault="006B2C47" w:rsidP="006B2C47">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Environmental Conservation Program</w:t>
      </w:r>
      <w:r w:rsidR="00FD05AE" w:rsidRPr="00FD05AE">
        <w:rPr>
          <w:rFonts w:ascii="Times New Roman" w:eastAsia="Times New Roman" w:hAnsi="Times New Roman" w:cs="Times New Roman"/>
          <w:b/>
          <w:bCs/>
          <w:sz w:val="24"/>
          <w:szCs w:val="24"/>
        </w:rPr>
        <w:t>s</w:t>
      </w:r>
      <w:r w:rsidRPr="00FD05AE">
        <w:rPr>
          <w:rFonts w:ascii="Times New Roman" w:eastAsia="Times New Roman" w:hAnsi="Times New Roman" w:cs="Times New Roman"/>
          <w:b/>
          <w:bCs/>
          <w:sz w:val="24"/>
          <w:szCs w:val="24"/>
        </w:rPr>
        <w:t xml:space="preserve"> </w:t>
      </w:r>
    </w:p>
    <w:p w14:paraId="3B91942B" w14:textId="3AF3570D" w:rsidR="00CE2BC2" w:rsidRPr="00CE2BC2" w:rsidRDefault="006B2C47" w:rsidP="006B2C47">
      <w:pPr>
        <w:spacing w:before="100" w:beforeAutospacing="1" w:after="100" w:afterAutospacing="1" w:line="240" w:lineRule="auto"/>
        <w:rPr>
          <w:rFonts w:ascii="Times New Roman" w:eastAsia="Times New Roman" w:hAnsi="Times New Roman" w:cs="Times New Roman"/>
          <w:sz w:val="24"/>
          <w:szCs w:val="24"/>
        </w:rPr>
      </w:pPr>
      <w:r w:rsidRPr="006B2C47">
        <w:rPr>
          <w:rFonts w:ascii="Times New Roman" w:eastAsia="Times New Roman" w:hAnsi="Times New Roman" w:cs="Times New Roman"/>
          <w:sz w:val="24"/>
          <w:szCs w:val="24"/>
        </w:rPr>
        <w:t xml:space="preserve">Implementing projects that protect natural ecosystems, promote reforestation, and create awareness about climate change and sustainability.  </w:t>
      </w:r>
    </w:p>
    <w:p w14:paraId="40EE00EE" w14:textId="5C4C25F2" w:rsidR="007F1C51" w:rsidRDefault="00FD05AE" w:rsidP="007F1C51">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Our organization</w:t>
      </w:r>
    </w:p>
    <w:p w14:paraId="66F955A2" w14:textId="0318A122" w:rsidR="00FD05AE" w:rsidRDefault="00FD05AE" w:rsidP="00FD05AE">
      <w:pPr>
        <w:spacing w:before="100" w:beforeAutospacing="1" w:after="100" w:afterAutospacing="1" w:line="240" w:lineRule="auto"/>
        <w:rPr>
          <w:rFonts w:ascii="Times New Roman" w:eastAsia="Times New Roman" w:hAnsi="Times New Roman" w:cs="Times New Roman"/>
          <w:sz w:val="24"/>
          <w:szCs w:val="24"/>
        </w:rPr>
      </w:pPr>
      <w:r>
        <w:t>LOMHS is driven by a dedicated and dynamic leadership team committed to achieving our mission of empowering communities and promoting sustainable development. The structure of our leadership ensures strategic direction, operational efficiency, and accountability at all levels</w:t>
      </w:r>
      <w:r>
        <w:rPr>
          <w:rFonts w:ascii="Times New Roman" w:eastAsia="Times New Roman" w:hAnsi="Times New Roman" w:cs="Times New Roman"/>
          <w:sz w:val="24"/>
          <w:szCs w:val="24"/>
        </w:rPr>
        <w:t xml:space="preserve">. </w:t>
      </w:r>
      <w:r>
        <w:t>We believe in a leadership that fosters collaboration, innovation, and accountability. Our team’s expertise and commitment are the driving forces behind our impact, as we work together to create sustainable and equitable solutions for the communities we serve.</w:t>
      </w:r>
    </w:p>
    <w:p w14:paraId="24E694C3" w14:textId="5BB5C2A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Board of Directors (9 Members)</w:t>
      </w:r>
    </w:p>
    <w:p w14:paraId="5347FDFC" w14:textId="30CB9F17" w:rsidR="00FD05AE" w:rsidRPr="00FD05AE" w:rsidRDefault="00FD05AE" w:rsidP="00F823B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The Board provides governance, oversight, and strategic guidance.</w:t>
      </w:r>
    </w:p>
    <w:p w14:paraId="0BE78976" w14:textId="0EA2FEB7" w:rsidR="00FD05AE" w:rsidRPr="00FD05AE" w:rsidRDefault="00FD05AE" w:rsidP="00F823B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Comprised of individuals with diverse expertise in healthcare, gender advocacy, environmental conservation, and sustainable development.</w:t>
      </w:r>
    </w:p>
    <w:p w14:paraId="4C913055" w14:textId="1E125F4A" w:rsidR="00FD05AE" w:rsidRPr="00FD05AE" w:rsidRDefault="00FD05AE" w:rsidP="00F823B8">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Responsible for setting policies, ensuring financial accountability, and monitoring the organization’s progress toward its goals.</w:t>
      </w:r>
    </w:p>
    <w:p w14:paraId="61820BD8" w14:textId="7777777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Chief Executive Officer (CEO)</w:t>
      </w:r>
    </w:p>
    <w:p w14:paraId="7C11A9B0" w14:textId="668820BB" w:rsidR="00FD05AE" w:rsidRPr="00FD05AE" w:rsidRDefault="00FD05AE" w:rsidP="00F823B8">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The CEO serves as the organization’s visionary leader and primary executive, responsible for implementing the Board's directives.</w:t>
      </w:r>
    </w:p>
    <w:p w14:paraId="2C84BCAA" w14:textId="10E3255D" w:rsidR="00FD05AE" w:rsidRPr="00FD05AE" w:rsidRDefault="00FD05AE" w:rsidP="00F823B8">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Oversees the overall strategy, partnerships, and operations of the organization.</w:t>
      </w:r>
    </w:p>
    <w:p w14:paraId="6F8C87D3" w14:textId="357B445D" w:rsidR="00FD05AE" w:rsidRDefault="00FD05AE" w:rsidP="00F823B8">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Acts as the primary spokesperson, advocating for the organization's mission and engaging stakeholders.</w:t>
      </w:r>
    </w:p>
    <w:p w14:paraId="54FA84D1" w14:textId="191746D9" w:rsid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Directors (5 Members)</w:t>
      </w:r>
    </w:p>
    <w:p w14:paraId="0EA4CD18" w14:textId="2D9CAC2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 of Operations</w:t>
      </w:r>
    </w:p>
    <w:p w14:paraId="7A9E0E78" w14:textId="53E99001" w:rsidR="00FD05AE" w:rsidRPr="00FD05AE" w:rsidRDefault="00FD05AE" w:rsidP="00F823B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Oversees administrative functions, human resources, and organizational policies to ensure smooth and efficient internal operations.</w:t>
      </w:r>
    </w:p>
    <w:p w14:paraId="43E5CD78" w14:textId="20528D9A" w:rsidR="00FD05AE" w:rsidRPr="00FD05AE" w:rsidRDefault="00FD05AE" w:rsidP="00F823B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lastRenderedPageBreak/>
        <w:t>Focuses on staff development, compliance, and fostering a productive workplace culture.</w:t>
      </w:r>
    </w:p>
    <w:p w14:paraId="1A0F06B8" w14:textId="128CDFC5" w:rsidR="00FD05AE" w:rsidRPr="00FD05AE" w:rsidRDefault="00FD05AE" w:rsidP="00F823B8">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t>Leads the development and execution of operational strategies to support the organization’s mission.</w:t>
      </w:r>
    </w:p>
    <w:p w14:paraId="3EA283D8" w14:textId="7777777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 of Programs</w:t>
      </w:r>
    </w:p>
    <w:p w14:paraId="174B0E2F" w14:textId="04F3F4D4" w:rsidR="00FD05AE" w:rsidRPr="00FD05AE" w:rsidRDefault="00FD05AE" w:rsidP="00F823B8">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Leads the planning, implementation, and management of all organizational programs.</w:t>
      </w:r>
    </w:p>
    <w:p w14:paraId="3468287E" w14:textId="0DF2A0A3" w:rsidR="00FD05AE" w:rsidRPr="00FD05AE" w:rsidRDefault="00FD05AE" w:rsidP="00F823B8">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Ensures alignment of program activities with the organization’s mission and monitors their impact on target communities.</w:t>
      </w:r>
    </w:p>
    <w:p w14:paraId="30094EA1" w14:textId="224A0AF3" w:rsidR="00FD05AE" w:rsidRDefault="00FD05AE" w:rsidP="00F823B8">
      <w:pPr>
        <w:pStyle w:val="ListParagraph"/>
        <w:numPr>
          <w:ilvl w:val="0"/>
          <w:numId w:val="22"/>
        </w:numPr>
        <w:spacing w:before="100" w:beforeAutospacing="1" w:after="100" w:afterAutospacing="1" w:line="240" w:lineRule="auto"/>
      </w:pPr>
      <w:r>
        <w:t>Collaborates with stakeholders to design impactful initiatives.</w:t>
      </w:r>
    </w:p>
    <w:p w14:paraId="0D92BEDB" w14:textId="01BA25F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 of Finance and Procurement</w:t>
      </w:r>
    </w:p>
    <w:p w14:paraId="65FE8563" w14:textId="6EC7C975" w:rsidR="00FD05AE" w:rsidRPr="00FD05AE" w:rsidRDefault="00FD05AE" w:rsidP="00F823B8">
      <w:pPr>
        <w:pStyle w:val="ListParagraph"/>
        <w:numPr>
          <w:ilvl w:val="0"/>
          <w:numId w:val="23"/>
        </w:numPr>
        <w:spacing w:after="0"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Ensures sound financial management, budgeting, and reporting to maintain transparency and accountability.</w:t>
      </w:r>
    </w:p>
    <w:p w14:paraId="5D4F1B18" w14:textId="6F61ED76" w:rsidR="00FD05AE" w:rsidRPr="00FD05AE" w:rsidRDefault="00FD05AE" w:rsidP="00F823B8">
      <w:pPr>
        <w:pStyle w:val="ListParagraph"/>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Oversees procurement processes to guarantee cost-efficiency and compliance with ethical standards.</w:t>
      </w:r>
    </w:p>
    <w:p w14:paraId="33373750" w14:textId="7777777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 of Communication and Fundraising</w:t>
      </w:r>
    </w:p>
    <w:p w14:paraId="26758D84" w14:textId="126E1478" w:rsidR="00FD05AE" w:rsidRPr="00FD05AE" w:rsidRDefault="00FD05AE" w:rsidP="00F823B8">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 xml:space="preserve">Develops and executes communication strategies to enhance the organization’s visibility and brand as well as </w:t>
      </w:r>
      <w:r>
        <w:t>to promote the organization’s mission and impact.</w:t>
      </w:r>
    </w:p>
    <w:p w14:paraId="3009E10D" w14:textId="5AB8821A" w:rsidR="00FD05AE" w:rsidRPr="00FD05AE" w:rsidRDefault="00FD05AE" w:rsidP="00F823B8">
      <w:pPr>
        <w:pStyle w:val="ListParagraph"/>
        <w:numPr>
          <w:ilvl w:val="0"/>
          <w:numId w:val="24"/>
        </w:numPr>
        <w:spacing w:before="100" w:beforeAutospacing="1" w:after="100" w:afterAutospacing="1" w:line="240" w:lineRule="auto"/>
        <w:rPr>
          <w:rFonts w:ascii="Times New Roman" w:eastAsia="Times New Roman" w:hAnsi="Times New Roman" w:cs="Times New Roman"/>
          <w:sz w:val="24"/>
          <w:szCs w:val="24"/>
        </w:rPr>
      </w:pPr>
      <w:r>
        <w:t xml:space="preserve">Leads fundraising efforts, </w:t>
      </w:r>
      <w:r w:rsidRPr="00FD05AE">
        <w:rPr>
          <w:rFonts w:ascii="Times New Roman" w:eastAsia="Times New Roman" w:hAnsi="Times New Roman" w:cs="Times New Roman"/>
          <w:sz w:val="24"/>
          <w:szCs w:val="24"/>
        </w:rPr>
        <w:t xml:space="preserve">donor engagement, </w:t>
      </w:r>
      <w:r>
        <w:t>building partnerships, and securing resources to sustain and grow the organization’s initiatives</w:t>
      </w:r>
    </w:p>
    <w:p w14:paraId="3B0055E1" w14:textId="77777777" w:rsidR="00FD05AE" w:rsidRPr="00FD05AE" w:rsidRDefault="00FD05AE" w:rsidP="00FD05AE">
      <w:pPr>
        <w:spacing w:before="100" w:beforeAutospacing="1" w:after="100" w:afterAutospacing="1" w:line="240" w:lineRule="auto"/>
        <w:rPr>
          <w:rFonts w:ascii="Times New Roman" w:eastAsia="Times New Roman" w:hAnsi="Times New Roman" w:cs="Times New Roman"/>
          <w:b/>
          <w:bCs/>
          <w:sz w:val="24"/>
          <w:szCs w:val="24"/>
        </w:rPr>
      </w:pPr>
      <w:r w:rsidRPr="00FD05AE">
        <w:rPr>
          <w:rFonts w:ascii="Times New Roman" w:eastAsia="Times New Roman" w:hAnsi="Times New Roman" w:cs="Times New Roman"/>
          <w:b/>
          <w:bCs/>
          <w:sz w:val="24"/>
          <w:szCs w:val="24"/>
        </w:rPr>
        <w:t>Director of Monitoring and Evaluation</w:t>
      </w:r>
    </w:p>
    <w:p w14:paraId="62D39B36" w14:textId="55E44C16" w:rsidR="00FD05AE" w:rsidRPr="00FD05AE" w:rsidRDefault="00FD05AE" w:rsidP="00F823B8">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Designs and implements systems to monitor program outcomes and evaluate effectiveness.</w:t>
      </w:r>
    </w:p>
    <w:p w14:paraId="1ADFC6A6" w14:textId="7B05BFFA" w:rsidR="00FD05AE" w:rsidRPr="00FD05AE" w:rsidRDefault="00FD05AE" w:rsidP="00F823B8">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D05AE">
        <w:rPr>
          <w:rFonts w:ascii="Times New Roman" w:eastAsia="Times New Roman" w:hAnsi="Times New Roman" w:cs="Times New Roman"/>
          <w:sz w:val="24"/>
          <w:szCs w:val="24"/>
        </w:rPr>
        <w:t>Provides data-driven insights to guide decision-making and ensure accountability and continuous improvement.</w:t>
      </w:r>
    </w:p>
    <w:p w14:paraId="26A2CA11" w14:textId="66CC41A2" w:rsidR="00FD05AE" w:rsidRPr="00FD05AE" w:rsidRDefault="00FD05AE" w:rsidP="00F823B8">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rPr>
      </w:pPr>
      <w:r>
        <w:t>Develops systems to monitor progress, measure outcomes, and ensure continuous improvement in all organizational efforts</w:t>
      </w:r>
    </w:p>
    <w:p w14:paraId="5B1861AD" w14:textId="77777777" w:rsidR="007F1C51" w:rsidRPr="007F1C51" w:rsidRDefault="007F1C51" w:rsidP="007F1C51">
      <w:p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Contact Us</w:t>
      </w:r>
    </w:p>
    <w:p w14:paraId="51680A6E" w14:textId="77777777" w:rsidR="007F1C51" w:rsidRPr="007F1C51" w:rsidRDefault="007F1C51" w:rsidP="00F823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Location</w:t>
      </w:r>
      <w:r w:rsidRPr="007F1C51">
        <w:rPr>
          <w:rFonts w:ascii="Times New Roman" w:eastAsia="Times New Roman" w:hAnsi="Times New Roman" w:cs="Times New Roman"/>
          <w:sz w:val="24"/>
          <w:szCs w:val="24"/>
        </w:rPr>
        <w:t>: Kisumu, Kenya</w:t>
      </w:r>
    </w:p>
    <w:p w14:paraId="1F64FCF9" w14:textId="77777777" w:rsidR="007F1C51" w:rsidRPr="007F1C51" w:rsidRDefault="007F1C51" w:rsidP="00F823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Email</w:t>
      </w:r>
      <w:r w:rsidRPr="007F1C51">
        <w:rPr>
          <w:rFonts w:ascii="Times New Roman" w:eastAsia="Times New Roman" w:hAnsi="Times New Roman" w:cs="Times New Roman"/>
          <w:sz w:val="24"/>
          <w:szCs w:val="24"/>
        </w:rPr>
        <w:t>: info@lohms.org</w:t>
      </w:r>
    </w:p>
    <w:p w14:paraId="00499C3A" w14:textId="77777777" w:rsidR="007F1C51" w:rsidRPr="007F1C51" w:rsidRDefault="007F1C51" w:rsidP="00F823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Phone</w:t>
      </w:r>
      <w:r w:rsidRPr="007F1C51">
        <w:rPr>
          <w:rFonts w:ascii="Times New Roman" w:eastAsia="Times New Roman" w:hAnsi="Times New Roman" w:cs="Times New Roman"/>
          <w:sz w:val="24"/>
          <w:szCs w:val="24"/>
        </w:rPr>
        <w:t>: +254 114300546</w:t>
      </w:r>
    </w:p>
    <w:p w14:paraId="22FB004A" w14:textId="77777777" w:rsidR="007F1C51" w:rsidRPr="007F1C51" w:rsidRDefault="007F1C51" w:rsidP="00F823B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b/>
          <w:bCs/>
          <w:sz w:val="24"/>
          <w:szCs w:val="24"/>
        </w:rPr>
        <w:t>Opening Hours</w:t>
      </w:r>
      <w:r w:rsidRPr="007F1C51">
        <w:rPr>
          <w:rFonts w:ascii="Times New Roman" w:eastAsia="Times New Roman" w:hAnsi="Times New Roman" w:cs="Times New Roman"/>
          <w:sz w:val="24"/>
          <w:szCs w:val="24"/>
        </w:rPr>
        <w:t>:</w:t>
      </w:r>
    </w:p>
    <w:p w14:paraId="1246D899" w14:textId="77777777" w:rsidR="007F1C51" w:rsidRPr="007F1C51" w:rsidRDefault="007F1C51" w:rsidP="00F823B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sz w:val="24"/>
          <w:szCs w:val="24"/>
        </w:rPr>
        <w:t>Monday to Friday: 9:00 am to 9:00 pm</w:t>
      </w:r>
    </w:p>
    <w:p w14:paraId="42F032E8" w14:textId="3FD89BD1" w:rsidR="007F1C51" w:rsidRDefault="007F1C51" w:rsidP="00F823B8">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F1C51">
        <w:rPr>
          <w:rFonts w:ascii="Times New Roman" w:eastAsia="Times New Roman" w:hAnsi="Times New Roman" w:cs="Times New Roman"/>
          <w:sz w:val="24"/>
          <w:szCs w:val="24"/>
        </w:rPr>
        <w:t>Saturday to Sunday: 8:00 am to 11:00 pm</w:t>
      </w:r>
    </w:p>
    <w:p w14:paraId="73DE7C1C" w14:textId="394C408C"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3D5516CC" w14:textId="04586515"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4E2A895B" w14:textId="50E440C6"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5F95C82A" w14:textId="102CE41A"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2537820E" w14:textId="5D8506EF"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5367F356" w14:textId="55EF1563" w:rsidR="00AF79B7" w:rsidRDefault="00AF79B7" w:rsidP="00AF79B7">
      <w:pPr>
        <w:spacing w:before="100" w:beforeAutospacing="1" w:after="100" w:afterAutospacing="1" w:line="240" w:lineRule="auto"/>
        <w:rPr>
          <w:rFonts w:ascii="Times New Roman" w:eastAsia="Times New Roman" w:hAnsi="Times New Roman" w:cs="Times New Roman"/>
          <w:sz w:val="24"/>
          <w:szCs w:val="24"/>
        </w:rPr>
      </w:pPr>
    </w:p>
    <w:p w14:paraId="69C42C0E" w14:textId="72899A02" w:rsidR="00B348FB" w:rsidRPr="00846566" w:rsidRDefault="00FD05AE">
      <w:pPr>
        <w:pStyle w:val="Heading2"/>
        <w:rPr>
          <w:color w:val="FF0000"/>
        </w:rPr>
      </w:pPr>
      <w:r>
        <w:rPr>
          <w:color w:val="FF0000"/>
        </w:rPr>
        <w:t xml:space="preserve">OUR </w:t>
      </w:r>
      <w:r w:rsidR="005E7F3F">
        <w:rPr>
          <w:color w:val="FF0000"/>
        </w:rPr>
        <w:t>SERVICES</w:t>
      </w:r>
    </w:p>
    <w:p w14:paraId="6A6E13CD" w14:textId="216035DF" w:rsidR="00F5077D" w:rsidRPr="00F5077D" w:rsidRDefault="00F5077D" w:rsidP="00F5077D">
      <w:pPr>
        <w:spacing w:after="0" w:line="240" w:lineRule="auto"/>
        <w:rPr>
          <w:rFonts w:ascii="Times New Roman" w:eastAsia="Times New Roman" w:hAnsi="Times New Roman" w:cs="Times New Roman"/>
          <w:sz w:val="24"/>
          <w:szCs w:val="24"/>
        </w:rPr>
      </w:pPr>
      <w:r w:rsidRPr="00F5077D">
        <w:rPr>
          <w:rFonts w:ascii="Times New Roman" w:eastAsia="Times New Roman" w:hAnsi="Times New Roman" w:cs="Times New Roman"/>
          <w:b/>
          <w:bCs/>
          <w:sz w:val="24"/>
          <w:szCs w:val="24"/>
        </w:rPr>
        <w:t>Headline</w:t>
      </w:r>
      <w:r w:rsidRPr="00F5077D">
        <w:rPr>
          <w:rFonts w:ascii="Times New Roman" w:eastAsia="Times New Roman" w:hAnsi="Times New Roman" w:cs="Times New Roman"/>
          <w:sz w:val="24"/>
          <w:szCs w:val="24"/>
        </w:rPr>
        <w:t>:</w:t>
      </w:r>
      <w:r w:rsidRPr="00F5077D">
        <w:rPr>
          <w:rFonts w:ascii="Times New Roman" w:eastAsia="Times New Roman" w:hAnsi="Times New Roman" w:cs="Times New Roman"/>
          <w:sz w:val="24"/>
          <w:szCs w:val="24"/>
        </w:rPr>
        <w:br/>
      </w:r>
      <w:r w:rsidRPr="00F5077D">
        <w:rPr>
          <w:rFonts w:ascii="Times New Roman" w:eastAsia="Times New Roman" w:hAnsi="Times New Roman" w:cs="Times New Roman"/>
          <w:i/>
          <w:iCs/>
          <w:sz w:val="24"/>
          <w:szCs w:val="24"/>
        </w:rPr>
        <w:t>"</w:t>
      </w:r>
      <w:r w:rsidR="00FD05AE">
        <w:rPr>
          <w:rFonts w:ascii="Times New Roman" w:eastAsia="Times New Roman" w:hAnsi="Times New Roman" w:cs="Times New Roman"/>
          <w:i/>
          <w:iCs/>
          <w:sz w:val="24"/>
          <w:szCs w:val="24"/>
        </w:rPr>
        <w:t>What We Do</w:t>
      </w:r>
      <w:r w:rsidRPr="00F5077D">
        <w:rPr>
          <w:rFonts w:ascii="Times New Roman" w:eastAsia="Times New Roman" w:hAnsi="Times New Roman" w:cs="Times New Roman"/>
          <w:i/>
          <w:iCs/>
          <w:sz w:val="24"/>
          <w:szCs w:val="24"/>
        </w:rPr>
        <w:t>"</w:t>
      </w:r>
    </w:p>
    <w:p w14:paraId="3BB99CFA" w14:textId="2532C69E" w:rsidR="00FD05AE" w:rsidRDefault="00F5077D" w:rsidP="00FD05AE">
      <w:pPr>
        <w:pStyle w:val="NormalWeb"/>
      </w:pPr>
      <w:proofErr w:type="spellStart"/>
      <w:r w:rsidRPr="00F5077D">
        <w:rPr>
          <w:b/>
          <w:bCs/>
        </w:rPr>
        <w:t>Subheadline</w:t>
      </w:r>
      <w:proofErr w:type="spellEnd"/>
      <w:r w:rsidRPr="00F5077D">
        <w:t>:</w:t>
      </w:r>
      <w:r w:rsidRPr="00F5077D">
        <w:br/>
      </w:r>
      <w:r w:rsidRPr="00F5077D">
        <w:rPr>
          <w:i/>
          <w:iCs/>
        </w:rPr>
        <w:t xml:space="preserve">"Discover how LOMHS is </w:t>
      </w:r>
      <w:r w:rsidR="00FD05AE">
        <w:t>"</w:t>
      </w:r>
      <w:r w:rsidR="00FD05AE" w:rsidRPr="00FD05AE">
        <w:rPr>
          <w:i/>
          <w:iCs/>
        </w:rPr>
        <w:t>Transforming Communities with Health, Equality,</w:t>
      </w:r>
      <w:r w:rsidR="00FD05AE">
        <w:rPr>
          <w:i/>
          <w:iCs/>
        </w:rPr>
        <w:t xml:space="preserve"> </w:t>
      </w:r>
      <w:r w:rsidR="00FD05AE" w:rsidRPr="00FD05AE">
        <w:rPr>
          <w:i/>
          <w:iCs/>
        </w:rPr>
        <w:t>Sustainability, and Opportunity."</w:t>
      </w:r>
    </w:p>
    <w:p w14:paraId="4D8A812D" w14:textId="0D16BDA7" w:rsidR="00FD05AE" w:rsidRDefault="00F5077D" w:rsidP="00F5077D">
      <w:pPr>
        <w:pStyle w:val="ListBullet"/>
        <w:numPr>
          <w:ilvl w:val="0"/>
          <w:numId w:val="0"/>
        </w:numPr>
        <w:rPr>
          <w:rFonts w:ascii="Times New Roman" w:eastAsia="Times New Roman" w:hAnsi="Times New Roman" w:cs="Times New Roman"/>
          <w:i/>
          <w:iCs/>
          <w:sz w:val="24"/>
          <w:szCs w:val="24"/>
        </w:rPr>
      </w:pPr>
      <w:r w:rsidRPr="00F5077D">
        <w:rPr>
          <w:rFonts w:ascii="Times New Roman" w:eastAsia="Times New Roman" w:hAnsi="Times New Roman" w:cs="Times New Roman"/>
          <w:b/>
          <w:bCs/>
          <w:sz w:val="24"/>
          <w:szCs w:val="24"/>
        </w:rPr>
        <w:t>Introduction Paragraph</w:t>
      </w:r>
      <w:r w:rsidRPr="00F5077D">
        <w:rPr>
          <w:rFonts w:ascii="Times New Roman" w:eastAsia="Times New Roman" w:hAnsi="Times New Roman" w:cs="Times New Roman"/>
          <w:sz w:val="24"/>
          <w:szCs w:val="24"/>
        </w:rPr>
        <w:t>:</w:t>
      </w:r>
      <w:r w:rsidRPr="00F5077D">
        <w:rPr>
          <w:rFonts w:ascii="Times New Roman" w:eastAsia="Times New Roman" w:hAnsi="Times New Roman" w:cs="Times New Roman"/>
          <w:sz w:val="24"/>
          <w:szCs w:val="24"/>
        </w:rPr>
        <w:br/>
      </w:r>
      <w:r w:rsidRPr="00F5077D">
        <w:rPr>
          <w:rFonts w:ascii="Times New Roman" w:eastAsia="Times New Roman" w:hAnsi="Times New Roman" w:cs="Times New Roman"/>
          <w:i/>
          <w:iCs/>
          <w:sz w:val="24"/>
          <w:szCs w:val="24"/>
        </w:rPr>
        <w:t>"</w:t>
      </w:r>
      <w:r w:rsidR="00FD05AE" w:rsidRPr="00F5077D">
        <w:rPr>
          <w:rFonts w:ascii="Times New Roman" w:eastAsia="Times New Roman" w:hAnsi="Times New Roman" w:cs="Times New Roman"/>
          <w:i/>
          <w:iCs/>
          <w:sz w:val="24"/>
          <w:szCs w:val="24"/>
        </w:rPr>
        <w:t>LOMHS</w:t>
      </w:r>
      <w:r w:rsidR="00FD05AE" w:rsidRPr="00FD05AE">
        <w:rPr>
          <w:rFonts w:ascii="Times New Roman" w:eastAsia="Times New Roman" w:hAnsi="Times New Roman" w:cs="Times New Roman"/>
          <w:i/>
          <w:iCs/>
          <w:sz w:val="24"/>
          <w:szCs w:val="24"/>
        </w:rPr>
        <w:t xml:space="preserve"> provides comprehensive services to empower communities and promote sustainable development. From ensuring access to quality healthcare and reproductive health education to advancing gender equality, eco-friendly agriculture, renewable energy solutions, and environmental conservation, we strive to create a healthier, more equitable, and resilient future for all.</w:t>
      </w:r>
      <w:r w:rsidR="00FD05AE">
        <w:rPr>
          <w:rFonts w:ascii="Times New Roman" w:eastAsia="Times New Roman" w:hAnsi="Times New Roman" w:cs="Times New Roman"/>
          <w:i/>
          <w:iCs/>
          <w:sz w:val="24"/>
          <w:szCs w:val="24"/>
        </w:rPr>
        <w:t>”</w:t>
      </w:r>
    </w:p>
    <w:p w14:paraId="5204B908" w14:textId="1A3B49B1" w:rsidR="00F5077D" w:rsidRDefault="00F5077D" w:rsidP="00F5077D">
      <w:pPr>
        <w:pStyle w:val="ListBullet"/>
        <w:numPr>
          <w:ilvl w:val="0"/>
          <w:numId w:val="0"/>
        </w:numPr>
      </w:pPr>
    </w:p>
    <w:p w14:paraId="26196F36" w14:textId="14075A6E" w:rsidR="00F5077D" w:rsidRPr="00F5077D" w:rsidRDefault="00F5077D" w:rsidP="00FD05AE">
      <w:pPr>
        <w:pStyle w:val="ListBullet"/>
        <w:numPr>
          <w:ilvl w:val="0"/>
          <w:numId w:val="0"/>
        </w:numPr>
        <w:ind w:left="360" w:hanging="360"/>
        <w:rPr>
          <w:b/>
          <w:bCs/>
        </w:rPr>
      </w:pPr>
      <w:r>
        <w:rPr>
          <w:b/>
          <w:bCs/>
        </w:rPr>
        <w:t xml:space="preserve">Our </w:t>
      </w:r>
      <w:r w:rsidRPr="00F5077D">
        <w:rPr>
          <w:b/>
          <w:bCs/>
        </w:rPr>
        <w:t xml:space="preserve">Services </w:t>
      </w:r>
    </w:p>
    <w:p w14:paraId="4FF9A9C2" w14:textId="77777777" w:rsidR="00FD05AE" w:rsidRDefault="00FD05AE" w:rsidP="00FD05AE">
      <w:pPr>
        <w:pStyle w:val="ListBullet"/>
        <w:numPr>
          <w:ilvl w:val="0"/>
          <w:numId w:val="0"/>
        </w:numPr>
        <w:ind w:left="360" w:hanging="360"/>
        <w:rPr>
          <w:b/>
          <w:bCs/>
        </w:rPr>
      </w:pPr>
    </w:p>
    <w:p w14:paraId="2D1B03C8" w14:textId="7302B2D6" w:rsidR="00FD05AE" w:rsidRPr="00FD05AE" w:rsidRDefault="00FD05AE" w:rsidP="00FD05AE">
      <w:pPr>
        <w:pStyle w:val="ListBullet"/>
        <w:numPr>
          <w:ilvl w:val="0"/>
          <w:numId w:val="0"/>
        </w:numPr>
        <w:rPr>
          <w:b/>
          <w:bCs/>
          <w:sz w:val="24"/>
          <w:szCs w:val="24"/>
        </w:rPr>
      </w:pPr>
      <w:r w:rsidRPr="00FD05AE">
        <w:rPr>
          <w:b/>
          <w:bCs/>
          <w:sz w:val="24"/>
          <w:szCs w:val="24"/>
        </w:rPr>
        <w:t>Healthcare Access and Reproductive Health</w:t>
      </w:r>
    </w:p>
    <w:p w14:paraId="69136F2D" w14:textId="77777777" w:rsidR="00FD05AE" w:rsidRPr="00FD05AE" w:rsidRDefault="00FD05AE" w:rsidP="00FD05AE">
      <w:pPr>
        <w:pStyle w:val="ListBullet"/>
        <w:numPr>
          <w:ilvl w:val="0"/>
          <w:numId w:val="0"/>
        </w:numPr>
        <w:rPr>
          <w:b/>
          <w:bCs/>
        </w:rPr>
      </w:pPr>
      <w:r w:rsidRPr="00FD05AE">
        <w:rPr>
          <w:b/>
          <w:bCs/>
        </w:rPr>
        <w:t>What We Do:</w:t>
      </w:r>
    </w:p>
    <w:p w14:paraId="299CF17C" w14:textId="522D80D2" w:rsidR="00FD05AE" w:rsidRPr="00FD05AE" w:rsidRDefault="00FD05AE" w:rsidP="00FD05AE">
      <w:pPr>
        <w:pStyle w:val="ListBullet"/>
        <w:numPr>
          <w:ilvl w:val="0"/>
          <w:numId w:val="0"/>
        </w:numPr>
      </w:pPr>
      <w:r w:rsidRPr="00FD05AE">
        <w:t xml:space="preserve">We provide essential healthcare services, </w:t>
      </w:r>
      <w:r>
        <w:t>rehabilitation resources,</w:t>
      </w:r>
      <w:r w:rsidRPr="00FD05AE">
        <w:t xml:space="preserve"> reproductive health education</w:t>
      </w:r>
      <w:r>
        <w:t>, outreach, and awareness</w:t>
      </w:r>
      <w:r w:rsidRPr="00FD05AE">
        <w:t xml:space="preserve"> to underserved communities.</w:t>
      </w:r>
    </w:p>
    <w:p w14:paraId="04E8E2B7" w14:textId="77777777" w:rsidR="00FD05AE" w:rsidRPr="00FD05AE" w:rsidRDefault="00FD05AE" w:rsidP="00FD05AE">
      <w:pPr>
        <w:pStyle w:val="ListBullet"/>
        <w:numPr>
          <w:ilvl w:val="0"/>
          <w:numId w:val="0"/>
        </w:numPr>
        <w:rPr>
          <w:b/>
          <w:bCs/>
        </w:rPr>
      </w:pPr>
    </w:p>
    <w:p w14:paraId="754E3096" w14:textId="77777777" w:rsidR="00FD05AE" w:rsidRPr="00FD05AE" w:rsidRDefault="00FD05AE" w:rsidP="00FD05AE">
      <w:pPr>
        <w:pStyle w:val="ListBullet"/>
        <w:numPr>
          <w:ilvl w:val="0"/>
          <w:numId w:val="0"/>
        </w:numPr>
        <w:rPr>
          <w:b/>
          <w:bCs/>
        </w:rPr>
      </w:pPr>
      <w:r w:rsidRPr="00FD05AE">
        <w:rPr>
          <w:b/>
          <w:bCs/>
        </w:rPr>
        <w:t>How We Do It:</w:t>
      </w:r>
    </w:p>
    <w:p w14:paraId="5F733AFA" w14:textId="6D09708C" w:rsidR="00FD05AE" w:rsidRPr="00FD05AE" w:rsidRDefault="00FD05AE" w:rsidP="00FD05AE">
      <w:pPr>
        <w:pStyle w:val="ListBullet"/>
        <w:numPr>
          <w:ilvl w:val="0"/>
          <w:numId w:val="0"/>
        </w:numPr>
      </w:pPr>
      <w:r w:rsidRPr="00FD05AE">
        <w:t>Establishing mobile clinics and healthcare outreach programs.</w:t>
      </w:r>
    </w:p>
    <w:p w14:paraId="62AA7BE9" w14:textId="1E2F9E1A" w:rsidR="00FD05AE" w:rsidRPr="00FD05AE" w:rsidRDefault="00FD05AE" w:rsidP="00FD05AE">
      <w:pPr>
        <w:pStyle w:val="ListBullet"/>
        <w:numPr>
          <w:ilvl w:val="0"/>
          <w:numId w:val="0"/>
        </w:numPr>
      </w:pPr>
      <w:r w:rsidRPr="00FD05AE">
        <w:t>Partnering with local health professionals to deliver maternal and child health services.</w:t>
      </w:r>
    </w:p>
    <w:p w14:paraId="4160737C" w14:textId="739B1CD3" w:rsidR="00FD05AE" w:rsidRPr="00FD05AE" w:rsidRDefault="00FD05AE" w:rsidP="00FD05AE">
      <w:pPr>
        <w:pStyle w:val="ListBullet"/>
        <w:numPr>
          <w:ilvl w:val="0"/>
          <w:numId w:val="0"/>
        </w:numPr>
      </w:pPr>
      <w:r w:rsidRPr="00FD05AE">
        <w:t xml:space="preserve">Conducting workshops and campaigns on </w:t>
      </w:r>
      <w:r>
        <w:t xml:space="preserve">HIV/AIDS, </w:t>
      </w:r>
      <w:r w:rsidRPr="00FD05AE">
        <w:t>reproductive health</w:t>
      </w:r>
      <w:r>
        <w:t>,</w:t>
      </w:r>
      <w:r w:rsidRPr="00FD05AE">
        <w:t xml:space="preserve"> </w:t>
      </w:r>
      <w:r>
        <w:t xml:space="preserve">Drug abuse, </w:t>
      </w:r>
      <w:r w:rsidRPr="00FD05AE">
        <w:t>and family planning.</w:t>
      </w:r>
    </w:p>
    <w:p w14:paraId="7555C53B" w14:textId="77777777" w:rsidR="00FD05AE" w:rsidRPr="00FD05AE" w:rsidRDefault="00FD05AE" w:rsidP="00FD05AE">
      <w:pPr>
        <w:pStyle w:val="ListBullet"/>
        <w:numPr>
          <w:ilvl w:val="0"/>
          <w:numId w:val="0"/>
        </w:numPr>
        <w:rPr>
          <w:b/>
          <w:bCs/>
        </w:rPr>
      </w:pPr>
      <w:r w:rsidRPr="00FD05AE">
        <w:rPr>
          <w:b/>
          <w:bCs/>
        </w:rPr>
        <w:t>Impact on the Community:</w:t>
      </w:r>
    </w:p>
    <w:p w14:paraId="160361B5" w14:textId="767C5D05" w:rsidR="00FD05AE" w:rsidRPr="00FD05AE" w:rsidRDefault="00FD05AE" w:rsidP="00FD05AE">
      <w:pPr>
        <w:pStyle w:val="ListBullet"/>
        <w:numPr>
          <w:ilvl w:val="0"/>
          <w:numId w:val="0"/>
        </w:numPr>
      </w:pPr>
      <w:r w:rsidRPr="00FD05AE">
        <w:t>Improved access to healthcare reduces maternal and child mortality rates, enhances family well-being, and empowers individuals to make informed decisions about their health.</w:t>
      </w:r>
    </w:p>
    <w:p w14:paraId="44C7F6B1" w14:textId="0CE375AE" w:rsidR="00FD05AE" w:rsidRDefault="00FD05AE" w:rsidP="00FD05AE">
      <w:pPr>
        <w:pStyle w:val="ListBullet"/>
        <w:numPr>
          <w:ilvl w:val="0"/>
          <w:numId w:val="0"/>
        </w:numPr>
        <w:ind w:left="360" w:hanging="360"/>
        <w:rPr>
          <w:b/>
          <w:bCs/>
        </w:rPr>
      </w:pPr>
    </w:p>
    <w:p w14:paraId="41845488" w14:textId="77777777" w:rsidR="00FD05AE" w:rsidRPr="00FD05AE" w:rsidRDefault="00FD05AE" w:rsidP="00FD05AE">
      <w:pPr>
        <w:pStyle w:val="ListBullet"/>
        <w:numPr>
          <w:ilvl w:val="0"/>
          <w:numId w:val="0"/>
        </w:numPr>
        <w:rPr>
          <w:b/>
          <w:bCs/>
        </w:rPr>
      </w:pPr>
      <w:r w:rsidRPr="00FD05AE">
        <w:rPr>
          <w:b/>
          <w:bCs/>
        </w:rPr>
        <w:t>Gender Equality and Advocacy</w:t>
      </w:r>
    </w:p>
    <w:p w14:paraId="35CBAEED" w14:textId="77777777" w:rsidR="00FD05AE" w:rsidRPr="00FD05AE" w:rsidRDefault="00FD05AE" w:rsidP="00FD05AE">
      <w:pPr>
        <w:pStyle w:val="ListBullet"/>
        <w:numPr>
          <w:ilvl w:val="0"/>
          <w:numId w:val="0"/>
        </w:numPr>
        <w:rPr>
          <w:b/>
          <w:bCs/>
        </w:rPr>
      </w:pPr>
      <w:r w:rsidRPr="00FD05AE">
        <w:rPr>
          <w:b/>
          <w:bCs/>
        </w:rPr>
        <w:t>What We Do:</w:t>
      </w:r>
    </w:p>
    <w:p w14:paraId="62029B34" w14:textId="304C6BC4" w:rsidR="00FD05AE" w:rsidRPr="00FD05AE" w:rsidRDefault="00FD05AE" w:rsidP="00FD05AE">
      <w:pPr>
        <w:pStyle w:val="ListBullet"/>
        <w:numPr>
          <w:ilvl w:val="0"/>
          <w:numId w:val="0"/>
        </w:numPr>
      </w:pPr>
      <w:r w:rsidRPr="00FD05AE">
        <w:lastRenderedPageBreak/>
        <w:t>We advocate for gender rights and empower women</w:t>
      </w:r>
      <w:r>
        <w:t xml:space="preserve">, </w:t>
      </w:r>
      <w:r w:rsidRPr="00FD05AE">
        <w:t>girls</w:t>
      </w:r>
      <w:r>
        <w:t>,</w:t>
      </w:r>
      <w:r w:rsidRPr="00FD05AE">
        <w:t xml:space="preserve"> </w:t>
      </w:r>
      <w:r>
        <w:t xml:space="preserve">and people with disability </w:t>
      </w:r>
      <w:r w:rsidRPr="00FD05AE">
        <w:t>through education, skill-building, and community awareness programs.</w:t>
      </w:r>
    </w:p>
    <w:p w14:paraId="09D103B6" w14:textId="77777777" w:rsidR="00FD05AE" w:rsidRPr="00FD05AE" w:rsidRDefault="00FD05AE" w:rsidP="00FD05AE">
      <w:pPr>
        <w:pStyle w:val="ListBullet"/>
        <w:numPr>
          <w:ilvl w:val="0"/>
          <w:numId w:val="0"/>
        </w:numPr>
        <w:rPr>
          <w:b/>
          <w:bCs/>
        </w:rPr>
      </w:pPr>
      <w:r w:rsidRPr="00FD05AE">
        <w:rPr>
          <w:b/>
          <w:bCs/>
        </w:rPr>
        <w:t>How We Do It:</w:t>
      </w:r>
    </w:p>
    <w:p w14:paraId="26E6406E" w14:textId="305D28C5" w:rsidR="00FD05AE" w:rsidRPr="00FD05AE" w:rsidRDefault="00FD05AE" w:rsidP="00FD05AE">
      <w:pPr>
        <w:pStyle w:val="ListBullet"/>
        <w:numPr>
          <w:ilvl w:val="0"/>
          <w:numId w:val="0"/>
        </w:numPr>
      </w:pPr>
      <w:r w:rsidRPr="00FD05AE">
        <w:t>Providing scholarships and vocational training for women, girls, and the disabled.</w:t>
      </w:r>
    </w:p>
    <w:p w14:paraId="6A42841D" w14:textId="28E73770" w:rsidR="00FD05AE" w:rsidRPr="00FD05AE" w:rsidRDefault="00FD05AE" w:rsidP="00FD05AE">
      <w:pPr>
        <w:pStyle w:val="ListBullet"/>
        <w:numPr>
          <w:ilvl w:val="0"/>
          <w:numId w:val="0"/>
        </w:numPr>
      </w:pPr>
      <w:r w:rsidRPr="00FD05AE">
        <w:t xml:space="preserve">Creating platforms for dialogue </w:t>
      </w:r>
      <w:r>
        <w:t xml:space="preserve">and safe spaces </w:t>
      </w:r>
      <w:r w:rsidRPr="00FD05AE">
        <w:t>on gender-based violence and equality.</w:t>
      </w:r>
    </w:p>
    <w:p w14:paraId="14D349AB" w14:textId="41364AF0" w:rsidR="00FD05AE" w:rsidRPr="00FD05AE" w:rsidRDefault="00FD05AE" w:rsidP="00FD05AE">
      <w:pPr>
        <w:pStyle w:val="ListBullet"/>
        <w:numPr>
          <w:ilvl w:val="0"/>
          <w:numId w:val="0"/>
        </w:numPr>
      </w:pPr>
      <w:r w:rsidRPr="00FD05AE">
        <w:t>Collaborating with policymakers to promote gender-sensitive legislation.</w:t>
      </w:r>
    </w:p>
    <w:p w14:paraId="781F60C0" w14:textId="77777777" w:rsidR="00FD05AE" w:rsidRPr="00FD05AE" w:rsidRDefault="00FD05AE" w:rsidP="00FD05AE">
      <w:pPr>
        <w:pStyle w:val="ListBullet"/>
        <w:numPr>
          <w:ilvl w:val="0"/>
          <w:numId w:val="0"/>
        </w:numPr>
        <w:rPr>
          <w:b/>
          <w:bCs/>
        </w:rPr>
      </w:pPr>
      <w:r w:rsidRPr="00FD05AE">
        <w:rPr>
          <w:b/>
          <w:bCs/>
        </w:rPr>
        <w:t>Impact on the Community:</w:t>
      </w:r>
    </w:p>
    <w:p w14:paraId="0D264D62" w14:textId="4CC7440C" w:rsidR="00FD05AE" w:rsidRPr="00FD05AE" w:rsidRDefault="00FD05AE" w:rsidP="00FD05AE">
      <w:pPr>
        <w:pStyle w:val="ListBullet"/>
        <w:numPr>
          <w:ilvl w:val="0"/>
          <w:numId w:val="0"/>
        </w:numPr>
      </w:pPr>
      <w:r w:rsidRPr="00FD05AE">
        <w:t>Stronger, more inclusive communities where women, girls, and the disabled have equal opportunities to succeed and contribute to societal development.</w:t>
      </w:r>
    </w:p>
    <w:p w14:paraId="794FFE80" w14:textId="77777777" w:rsidR="00FD05AE" w:rsidRDefault="00FD05AE" w:rsidP="00F5077D">
      <w:pPr>
        <w:pStyle w:val="ListBullet"/>
        <w:numPr>
          <w:ilvl w:val="0"/>
          <w:numId w:val="0"/>
        </w:numPr>
        <w:ind w:left="360"/>
        <w:rPr>
          <w:b/>
          <w:bCs/>
        </w:rPr>
      </w:pPr>
    </w:p>
    <w:p w14:paraId="6B832476" w14:textId="77777777" w:rsidR="00FD05AE" w:rsidRPr="00FD05AE" w:rsidRDefault="00FD05AE" w:rsidP="00FD05AE">
      <w:pPr>
        <w:pStyle w:val="ListBullet"/>
        <w:numPr>
          <w:ilvl w:val="0"/>
          <w:numId w:val="0"/>
        </w:numPr>
        <w:rPr>
          <w:b/>
          <w:bCs/>
        </w:rPr>
      </w:pPr>
      <w:r w:rsidRPr="00FD05AE">
        <w:rPr>
          <w:b/>
          <w:bCs/>
        </w:rPr>
        <w:t>Sustainable Agriculture and Green Energy Solutions</w:t>
      </w:r>
    </w:p>
    <w:p w14:paraId="211AB655" w14:textId="77777777" w:rsidR="00FD05AE" w:rsidRDefault="00FD05AE" w:rsidP="00FD05AE">
      <w:pPr>
        <w:pStyle w:val="ListBullet"/>
        <w:numPr>
          <w:ilvl w:val="0"/>
          <w:numId w:val="0"/>
        </w:numPr>
        <w:spacing w:after="0"/>
      </w:pPr>
      <w:r w:rsidRPr="00FD05AE">
        <w:rPr>
          <w:b/>
          <w:bCs/>
        </w:rPr>
        <w:t>What We Do:</w:t>
      </w:r>
      <w:r w:rsidRPr="00FD05AE">
        <w:rPr>
          <w:b/>
          <w:bCs/>
        </w:rPr>
        <w:br/>
      </w:r>
      <w:r>
        <w:t>We promote eco-friendly farming practices and facilitate the adoption of renewable energy technologies for rural communities.</w:t>
      </w:r>
    </w:p>
    <w:p w14:paraId="18D1B146" w14:textId="77777777" w:rsidR="00FD05AE" w:rsidRDefault="00FD05AE" w:rsidP="00FD05AE">
      <w:pPr>
        <w:pStyle w:val="NormalWeb"/>
        <w:spacing w:before="0" w:beforeAutospacing="0" w:after="0" w:afterAutospacing="0"/>
      </w:pPr>
      <w:r>
        <w:rPr>
          <w:rStyle w:val="Strong"/>
        </w:rPr>
        <w:t>How We Do It:</w:t>
      </w:r>
    </w:p>
    <w:p w14:paraId="3F8A8E77" w14:textId="77777777" w:rsidR="00FD05AE" w:rsidRDefault="00FD05AE" w:rsidP="00FD05AE">
      <w:pPr>
        <w:pStyle w:val="ListBullet"/>
        <w:numPr>
          <w:ilvl w:val="0"/>
          <w:numId w:val="0"/>
        </w:numPr>
        <w:spacing w:after="0"/>
      </w:pPr>
      <w:r>
        <w:t>Training farmers on sustainable and climate-smart agricultural techniques.</w:t>
      </w:r>
    </w:p>
    <w:p w14:paraId="4188425F" w14:textId="427ECFF5" w:rsidR="00FD05AE" w:rsidRDefault="00FD05AE" w:rsidP="00FD05AE">
      <w:pPr>
        <w:pStyle w:val="ListBullet"/>
        <w:numPr>
          <w:ilvl w:val="0"/>
          <w:numId w:val="0"/>
        </w:numPr>
        <w:spacing w:after="0"/>
      </w:pPr>
      <w:r>
        <w:t>Training and distributing renewable energy and energy efficient tools such as improved cook stoves, solar, and biogas systems.</w:t>
      </w:r>
    </w:p>
    <w:p w14:paraId="236719DE" w14:textId="77777777" w:rsidR="00FD05AE" w:rsidRDefault="00FD05AE" w:rsidP="00FD05AE">
      <w:pPr>
        <w:pStyle w:val="ListBullet"/>
        <w:numPr>
          <w:ilvl w:val="0"/>
          <w:numId w:val="0"/>
        </w:numPr>
        <w:spacing w:after="0"/>
      </w:pPr>
      <w:r>
        <w:t>Supporting cooperatives to access markets for organic produce.</w:t>
      </w:r>
    </w:p>
    <w:p w14:paraId="45582DF1" w14:textId="7608593A" w:rsidR="00FD05AE" w:rsidRDefault="00FD05AE" w:rsidP="00FD05AE">
      <w:pPr>
        <w:pStyle w:val="NormalWeb"/>
        <w:spacing w:before="0" w:beforeAutospacing="0" w:after="0" w:afterAutospacing="0"/>
      </w:pPr>
      <w:r>
        <w:rPr>
          <w:rStyle w:val="Strong"/>
        </w:rPr>
        <w:t>Impact on the Community:</w:t>
      </w:r>
      <w:r>
        <w:br/>
        <w:t>Enhanced food security, increased household incomes, clean household energy, and reduced environmental degradation, leading to healthier and more sustainable livelihoods.</w:t>
      </w:r>
    </w:p>
    <w:p w14:paraId="07ACF268" w14:textId="77777777" w:rsidR="00FD05AE" w:rsidRDefault="00FD05AE" w:rsidP="00F5077D">
      <w:pPr>
        <w:pStyle w:val="ListBullet"/>
        <w:numPr>
          <w:ilvl w:val="0"/>
          <w:numId w:val="0"/>
        </w:numPr>
        <w:ind w:left="360"/>
        <w:rPr>
          <w:b/>
          <w:bCs/>
        </w:rPr>
      </w:pPr>
    </w:p>
    <w:p w14:paraId="734A300E" w14:textId="77777777" w:rsidR="00FD05AE" w:rsidRPr="00FD05AE" w:rsidRDefault="00FD05AE" w:rsidP="00FD05AE">
      <w:pPr>
        <w:pStyle w:val="ListBullet"/>
        <w:numPr>
          <w:ilvl w:val="0"/>
          <w:numId w:val="0"/>
        </w:numPr>
        <w:spacing w:after="0"/>
        <w:rPr>
          <w:b/>
          <w:bCs/>
        </w:rPr>
      </w:pPr>
      <w:r w:rsidRPr="00FD05AE">
        <w:rPr>
          <w:b/>
          <w:bCs/>
        </w:rPr>
        <w:t>Environmental Conservation Programs</w:t>
      </w:r>
    </w:p>
    <w:p w14:paraId="00228818" w14:textId="77777777" w:rsidR="00FD05AE" w:rsidRDefault="00FD05AE" w:rsidP="00FD05AE">
      <w:pPr>
        <w:pStyle w:val="NormalWeb"/>
        <w:spacing w:before="0" w:beforeAutospacing="0" w:after="0" w:afterAutospacing="0"/>
      </w:pPr>
      <w:r>
        <w:rPr>
          <w:rStyle w:val="Strong"/>
        </w:rPr>
        <w:t>What We Do:</w:t>
      </w:r>
      <w:r>
        <w:br/>
        <w:t>We implement projects to protect natural ecosystems, combat deforestation, and create awareness about climate change.</w:t>
      </w:r>
    </w:p>
    <w:p w14:paraId="47CBAFB3" w14:textId="77777777" w:rsidR="00FD05AE" w:rsidRDefault="00FD05AE" w:rsidP="00FD05AE">
      <w:pPr>
        <w:pStyle w:val="NormalWeb"/>
        <w:spacing w:before="0" w:beforeAutospacing="0" w:after="0" w:afterAutospacing="0"/>
      </w:pPr>
      <w:r>
        <w:rPr>
          <w:rStyle w:val="Strong"/>
        </w:rPr>
        <w:t>How We Do It:</w:t>
      </w:r>
    </w:p>
    <w:p w14:paraId="6C203B98" w14:textId="77777777" w:rsidR="00FD05AE" w:rsidRDefault="00FD05AE" w:rsidP="00FD05AE">
      <w:pPr>
        <w:pStyle w:val="ListBullet"/>
        <w:numPr>
          <w:ilvl w:val="0"/>
          <w:numId w:val="0"/>
        </w:numPr>
        <w:spacing w:after="0"/>
      </w:pPr>
      <w:r>
        <w:t>Organizing tree planting and reforestation campaigns.</w:t>
      </w:r>
    </w:p>
    <w:p w14:paraId="2B9B2F14" w14:textId="77777777" w:rsidR="00FD05AE" w:rsidRDefault="00FD05AE" w:rsidP="00FD05AE">
      <w:pPr>
        <w:pStyle w:val="ListBullet"/>
        <w:numPr>
          <w:ilvl w:val="0"/>
          <w:numId w:val="0"/>
        </w:numPr>
        <w:spacing w:after="0"/>
      </w:pPr>
      <w:r>
        <w:t>Educating communities on waste management and conservation techniques.</w:t>
      </w:r>
    </w:p>
    <w:p w14:paraId="7B69EBA7" w14:textId="77777777" w:rsidR="00FD05AE" w:rsidRDefault="00FD05AE" w:rsidP="00FD05AE">
      <w:pPr>
        <w:pStyle w:val="ListBullet"/>
        <w:numPr>
          <w:ilvl w:val="0"/>
          <w:numId w:val="0"/>
        </w:numPr>
        <w:spacing w:after="0"/>
      </w:pPr>
      <w:r>
        <w:t>Collaborating with local governments to establish protected areas.</w:t>
      </w:r>
    </w:p>
    <w:p w14:paraId="29825A42" w14:textId="64D8C36E" w:rsidR="00FD05AE" w:rsidRDefault="00FD05AE" w:rsidP="00FD05AE">
      <w:pPr>
        <w:pStyle w:val="NormalWeb"/>
        <w:spacing w:before="0" w:beforeAutospacing="0" w:after="0" w:afterAutospacing="0"/>
      </w:pPr>
      <w:r>
        <w:rPr>
          <w:rStyle w:val="Strong"/>
        </w:rPr>
        <w:t>Impact on the Community:</w:t>
      </w:r>
      <w:r>
        <w:br/>
        <w:t>Healthier ecosystems that sustain biodiversity, mitigate climate change effects, and resiliency and provide long-term benefits for future generations.</w:t>
      </w:r>
    </w:p>
    <w:p w14:paraId="6CAF853D" w14:textId="77777777" w:rsidR="00FD05AE" w:rsidRDefault="00FD05AE" w:rsidP="00FD05AE">
      <w:pPr>
        <w:pStyle w:val="ListBullet"/>
        <w:numPr>
          <w:ilvl w:val="0"/>
          <w:numId w:val="0"/>
        </w:numPr>
        <w:ind w:left="360" w:hanging="360"/>
        <w:rPr>
          <w:b/>
          <w:bCs/>
        </w:rPr>
      </w:pPr>
    </w:p>
    <w:p w14:paraId="5EE080BD" w14:textId="77777777" w:rsidR="00FD05AE" w:rsidRDefault="00FD05AE" w:rsidP="00F5077D">
      <w:pPr>
        <w:pStyle w:val="ListBullet"/>
        <w:numPr>
          <w:ilvl w:val="0"/>
          <w:numId w:val="0"/>
        </w:numPr>
        <w:ind w:left="360"/>
        <w:rPr>
          <w:b/>
          <w:bCs/>
        </w:rPr>
      </w:pPr>
    </w:p>
    <w:p w14:paraId="5FC78EC1" w14:textId="1FE538CF" w:rsidR="00F5077D" w:rsidRPr="00F5077D" w:rsidRDefault="00F5077D" w:rsidP="00F5077D">
      <w:pPr>
        <w:pStyle w:val="ListBullet"/>
        <w:numPr>
          <w:ilvl w:val="0"/>
          <w:numId w:val="0"/>
        </w:numPr>
        <w:ind w:left="360"/>
      </w:pPr>
    </w:p>
    <w:p w14:paraId="05BC5942" w14:textId="4DEAD6A7" w:rsidR="00F5077D" w:rsidRPr="00F5077D" w:rsidRDefault="00F5077D" w:rsidP="00F5077D">
      <w:pPr>
        <w:pStyle w:val="ListBullet"/>
        <w:numPr>
          <w:ilvl w:val="0"/>
          <w:numId w:val="0"/>
        </w:numPr>
        <w:ind w:left="360"/>
        <w:rPr>
          <w:b/>
          <w:bCs/>
        </w:rPr>
      </w:pPr>
      <w:r w:rsidRPr="00F5077D">
        <w:rPr>
          <w:b/>
          <w:bCs/>
        </w:rPr>
        <w:t>Success Stories or Impact Highlights</w:t>
      </w:r>
    </w:p>
    <w:p w14:paraId="43C0FF63" w14:textId="2EDE73A6" w:rsidR="00F5077D" w:rsidRPr="005E0C20" w:rsidRDefault="00F5077D" w:rsidP="00F823B8">
      <w:pPr>
        <w:pStyle w:val="ListBullet"/>
        <w:numPr>
          <w:ilvl w:val="0"/>
          <w:numId w:val="12"/>
        </w:numPr>
      </w:pPr>
      <w:r w:rsidRPr="00F5077D">
        <w:rPr>
          <w:i/>
          <w:iCs/>
        </w:rPr>
        <w:t xml:space="preserve">"With our </w:t>
      </w:r>
      <w:r w:rsidR="00D71B7D">
        <w:rPr>
          <w:i/>
          <w:iCs/>
        </w:rPr>
        <w:t>Energy Hub</w:t>
      </w:r>
      <w:r w:rsidRPr="00F5077D">
        <w:rPr>
          <w:i/>
          <w:iCs/>
        </w:rPr>
        <w:t xml:space="preserve">, </w:t>
      </w:r>
      <w:proofErr w:type="gramStart"/>
      <w:r w:rsidR="00D71B7D">
        <w:rPr>
          <w:i/>
          <w:iCs/>
        </w:rPr>
        <w:t>We</w:t>
      </w:r>
      <w:proofErr w:type="gramEnd"/>
      <w:r w:rsidR="00D71B7D">
        <w:rPr>
          <w:i/>
          <w:iCs/>
        </w:rPr>
        <w:t xml:space="preserve"> aim at </w:t>
      </w:r>
      <w:r w:rsidRPr="00F5077D">
        <w:rPr>
          <w:i/>
          <w:iCs/>
        </w:rPr>
        <w:t xml:space="preserve">over 500 households </w:t>
      </w:r>
      <w:r w:rsidR="00D71B7D">
        <w:rPr>
          <w:i/>
          <w:iCs/>
        </w:rPr>
        <w:t>to</w:t>
      </w:r>
      <w:r w:rsidRPr="00F5077D">
        <w:rPr>
          <w:i/>
          <w:iCs/>
        </w:rPr>
        <w:t xml:space="preserve"> have access to reliable electricity."</w:t>
      </w:r>
    </w:p>
    <w:p w14:paraId="77B25AC3" w14:textId="37C0FE48" w:rsidR="005E0C20" w:rsidRPr="00F5077D" w:rsidRDefault="005E0C20" w:rsidP="00F823B8">
      <w:pPr>
        <w:pStyle w:val="ListBullet"/>
        <w:numPr>
          <w:ilvl w:val="0"/>
          <w:numId w:val="12"/>
        </w:numPr>
      </w:pPr>
      <w:r>
        <w:t>You</w:t>
      </w:r>
      <w:r w:rsidR="00FD05AE">
        <w:t>t</w:t>
      </w:r>
      <w:r>
        <w:t xml:space="preserve">h and Children at </w:t>
      </w:r>
      <w:proofErr w:type="spellStart"/>
      <w:r>
        <w:t>Maraba</w:t>
      </w:r>
      <w:proofErr w:type="spellEnd"/>
      <w:r>
        <w:t xml:space="preserve"> Children</w:t>
      </w:r>
      <w:r w:rsidR="00FD05AE">
        <w:t>'</w:t>
      </w:r>
      <w:r>
        <w:t xml:space="preserve">s </w:t>
      </w:r>
      <w:r w:rsidR="00FD05AE">
        <w:t>H</w:t>
      </w:r>
      <w:r>
        <w:t>ome benefit from our Reproductive Health and Hygiene campaigns</w:t>
      </w:r>
    </w:p>
    <w:p w14:paraId="5E126011" w14:textId="13105A09" w:rsidR="00F5077D" w:rsidRPr="00F5077D" w:rsidRDefault="00F5077D" w:rsidP="00F823B8">
      <w:pPr>
        <w:pStyle w:val="ListBullet"/>
        <w:numPr>
          <w:ilvl w:val="0"/>
          <w:numId w:val="12"/>
        </w:numPr>
      </w:pPr>
      <w:r w:rsidRPr="00F5077D">
        <w:rPr>
          <w:i/>
          <w:iCs/>
        </w:rPr>
        <w:t xml:space="preserve">"Our tree-planting initiatives have </w:t>
      </w:r>
      <w:proofErr w:type="gramStart"/>
      <w:r w:rsidRPr="00F5077D">
        <w:rPr>
          <w:i/>
          <w:iCs/>
        </w:rPr>
        <w:t>restored  hectares</w:t>
      </w:r>
      <w:proofErr w:type="gramEnd"/>
      <w:r w:rsidRPr="00F5077D">
        <w:rPr>
          <w:i/>
          <w:iCs/>
        </w:rPr>
        <w:t xml:space="preserve"> of degraded land in </w:t>
      </w:r>
      <w:r w:rsidR="00FD05AE">
        <w:rPr>
          <w:i/>
          <w:iCs/>
        </w:rPr>
        <w:t>Kakamega</w:t>
      </w:r>
      <w:r w:rsidRPr="00F5077D">
        <w:rPr>
          <w:i/>
          <w:iCs/>
        </w:rPr>
        <w:t>."</w:t>
      </w:r>
    </w:p>
    <w:p w14:paraId="01FC439F" w14:textId="6698F29C" w:rsidR="00F5077D" w:rsidRDefault="00F5077D" w:rsidP="005E0C20">
      <w:pPr>
        <w:pStyle w:val="ListBullet"/>
        <w:numPr>
          <w:ilvl w:val="0"/>
          <w:numId w:val="0"/>
        </w:numPr>
        <w:ind w:left="360"/>
      </w:pPr>
    </w:p>
    <w:p w14:paraId="14A04196" w14:textId="6300D515" w:rsidR="00D71B7D" w:rsidRDefault="00D71B7D" w:rsidP="005E0C20">
      <w:pPr>
        <w:pStyle w:val="ListBullet"/>
        <w:numPr>
          <w:ilvl w:val="0"/>
          <w:numId w:val="0"/>
        </w:numPr>
        <w:ind w:left="360"/>
      </w:pPr>
    </w:p>
    <w:p w14:paraId="45BADD43" w14:textId="0F50082B" w:rsidR="00F5077D" w:rsidRPr="00F5077D" w:rsidRDefault="00F5077D" w:rsidP="005E0C20">
      <w:pPr>
        <w:pStyle w:val="ListBullet"/>
        <w:numPr>
          <w:ilvl w:val="0"/>
          <w:numId w:val="0"/>
        </w:numPr>
        <w:ind w:left="360"/>
        <w:rPr>
          <w:b/>
          <w:bCs/>
        </w:rPr>
      </w:pPr>
      <w:r w:rsidRPr="00F5077D">
        <w:rPr>
          <w:b/>
          <w:bCs/>
        </w:rPr>
        <w:t>How to Access Our Services</w:t>
      </w:r>
    </w:p>
    <w:p w14:paraId="728FCA31" w14:textId="77777777" w:rsidR="00F5077D" w:rsidRPr="00F5077D" w:rsidRDefault="00F5077D" w:rsidP="00D71B7D">
      <w:pPr>
        <w:pStyle w:val="ListBullet"/>
        <w:numPr>
          <w:ilvl w:val="0"/>
          <w:numId w:val="0"/>
        </w:numPr>
        <w:ind w:left="720"/>
      </w:pPr>
      <w:r w:rsidRPr="00F5077D">
        <w:rPr>
          <w:i/>
          <w:iCs/>
        </w:rPr>
        <w:t>"Contact us at info@lomhs.org or call +254 114300546 to inquire about healthcare outreach or renewable energy programs."</w:t>
      </w:r>
    </w:p>
    <w:p w14:paraId="114CA075" w14:textId="165F68BB" w:rsidR="00F5077D" w:rsidRPr="00F5077D" w:rsidRDefault="005E0C20" w:rsidP="00D71B7D">
      <w:pPr>
        <w:pStyle w:val="ListBullet"/>
        <w:numPr>
          <w:ilvl w:val="0"/>
          <w:numId w:val="0"/>
        </w:numPr>
        <w:ind w:left="720"/>
      </w:pPr>
      <w:r>
        <w:t>D</w:t>
      </w:r>
      <w:r w:rsidR="00F5077D" w:rsidRPr="00F5077D">
        <w:t>ownloadable form or application link for services (e.g., requesting tree saplings or scheduling a mobile clinic visit).</w:t>
      </w:r>
    </w:p>
    <w:p w14:paraId="43B45649" w14:textId="1CA40F9B" w:rsidR="00F5077D" w:rsidRPr="00F5077D" w:rsidRDefault="00F5077D" w:rsidP="005E0C20">
      <w:pPr>
        <w:pStyle w:val="ListBullet"/>
        <w:numPr>
          <w:ilvl w:val="0"/>
          <w:numId w:val="0"/>
        </w:numPr>
        <w:ind w:left="360"/>
      </w:pPr>
    </w:p>
    <w:p w14:paraId="785F07AE" w14:textId="65EB35C8" w:rsidR="00F5077D" w:rsidRPr="00F5077D" w:rsidRDefault="00F5077D" w:rsidP="005E0C20">
      <w:pPr>
        <w:pStyle w:val="ListBullet"/>
        <w:numPr>
          <w:ilvl w:val="0"/>
          <w:numId w:val="0"/>
        </w:numPr>
        <w:ind w:left="360"/>
        <w:rPr>
          <w:b/>
          <w:bCs/>
        </w:rPr>
      </w:pPr>
      <w:r w:rsidRPr="00F5077D">
        <w:rPr>
          <w:b/>
          <w:bCs/>
        </w:rPr>
        <w:t>Call to Action</w:t>
      </w:r>
    </w:p>
    <w:p w14:paraId="29C8502B" w14:textId="77777777" w:rsidR="00F5077D" w:rsidRPr="00F5077D" w:rsidRDefault="00F5077D" w:rsidP="00F823B8">
      <w:pPr>
        <w:pStyle w:val="ListBullet"/>
        <w:numPr>
          <w:ilvl w:val="0"/>
          <w:numId w:val="13"/>
        </w:numPr>
      </w:pPr>
      <w:r w:rsidRPr="00F5077D">
        <w:rPr>
          <w:b/>
          <w:bCs/>
        </w:rPr>
        <w:t>Volunteer</w:t>
      </w:r>
      <w:r w:rsidRPr="00F5077D">
        <w:t xml:space="preserve">: </w:t>
      </w:r>
      <w:r w:rsidRPr="00F5077D">
        <w:rPr>
          <w:i/>
          <w:iCs/>
        </w:rPr>
        <w:t>"Join our tree-planting drives or assist with healthcare outreach campaigns."</w:t>
      </w:r>
    </w:p>
    <w:p w14:paraId="04B85386" w14:textId="77777777" w:rsidR="00F5077D" w:rsidRPr="00F5077D" w:rsidRDefault="00F5077D" w:rsidP="00F823B8">
      <w:pPr>
        <w:pStyle w:val="ListBullet"/>
        <w:numPr>
          <w:ilvl w:val="0"/>
          <w:numId w:val="13"/>
        </w:numPr>
      </w:pPr>
      <w:r w:rsidRPr="00F5077D">
        <w:rPr>
          <w:b/>
          <w:bCs/>
        </w:rPr>
        <w:t>Support</w:t>
      </w:r>
      <w:r w:rsidRPr="00F5077D">
        <w:t xml:space="preserve">: </w:t>
      </w:r>
      <w:r w:rsidRPr="00F5077D">
        <w:rPr>
          <w:i/>
          <w:iCs/>
        </w:rPr>
        <w:t>"Donate to fund our services and expand our impact."</w:t>
      </w:r>
    </w:p>
    <w:p w14:paraId="2E68DD40" w14:textId="77777777" w:rsidR="00F5077D" w:rsidRPr="00F5077D" w:rsidRDefault="00F5077D" w:rsidP="00F823B8">
      <w:pPr>
        <w:pStyle w:val="ListBullet"/>
        <w:numPr>
          <w:ilvl w:val="0"/>
          <w:numId w:val="13"/>
        </w:numPr>
      </w:pPr>
      <w:r w:rsidRPr="00F5077D">
        <w:t>Include buttons like:</w:t>
      </w:r>
    </w:p>
    <w:p w14:paraId="07FCA21E" w14:textId="77777777" w:rsidR="00F5077D" w:rsidRPr="00F5077D" w:rsidRDefault="00F5077D" w:rsidP="00F823B8">
      <w:pPr>
        <w:pStyle w:val="ListBullet"/>
        <w:numPr>
          <w:ilvl w:val="1"/>
          <w:numId w:val="13"/>
        </w:numPr>
      </w:pPr>
      <w:r w:rsidRPr="00F5077D">
        <w:rPr>
          <w:i/>
          <w:iCs/>
        </w:rPr>
        <w:t>"Get Involved"</w:t>
      </w:r>
    </w:p>
    <w:p w14:paraId="01E3FF6A" w14:textId="77777777" w:rsidR="00F5077D" w:rsidRPr="00F5077D" w:rsidRDefault="00F5077D" w:rsidP="00F823B8">
      <w:pPr>
        <w:pStyle w:val="ListBullet"/>
        <w:numPr>
          <w:ilvl w:val="1"/>
          <w:numId w:val="13"/>
        </w:numPr>
      </w:pPr>
      <w:r w:rsidRPr="00F5077D">
        <w:rPr>
          <w:i/>
          <w:iCs/>
        </w:rPr>
        <w:t>"Support Our Work"</w:t>
      </w:r>
    </w:p>
    <w:p w14:paraId="6F86C059" w14:textId="3AB6CF1B" w:rsidR="00F5077D" w:rsidRDefault="00F5077D" w:rsidP="00F5077D">
      <w:pPr>
        <w:pStyle w:val="ListBullet"/>
        <w:numPr>
          <w:ilvl w:val="0"/>
          <w:numId w:val="0"/>
        </w:numPr>
      </w:pPr>
    </w:p>
    <w:p w14:paraId="123416DA" w14:textId="735D6D14" w:rsidR="00AF79B7" w:rsidRDefault="00AF79B7" w:rsidP="00F5077D">
      <w:pPr>
        <w:pStyle w:val="ListBullet"/>
        <w:numPr>
          <w:ilvl w:val="0"/>
          <w:numId w:val="0"/>
        </w:numPr>
      </w:pPr>
    </w:p>
    <w:p w14:paraId="622E87D5" w14:textId="2E1DE20D" w:rsidR="00AF79B7" w:rsidRDefault="00AF79B7" w:rsidP="00F5077D">
      <w:pPr>
        <w:pStyle w:val="ListBullet"/>
        <w:numPr>
          <w:ilvl w:val="0"/>
          <w:numId w:val="0"/>
        </w:numPr>
      </w:pPr>
    </w:p>
    <w:p w14:paraId="4B75E73C" w14:textId="0534D2D3" w:rsidR="00AF79B7" w:rsidRDefault="00AF79B7" w:rsidP="00F5077D">
      <w:pPr>
        <w:pStyle w:val="ListBullet"/>
        <w:numPr>
          <w:ilvl w:val="0"/>
          <w:numId w:val="0"/>
        </w:numPr>
      </w:pPr>
    </w:p>
    <w:p w14:paraId="56889CF4" w14:textId="77777777" w:rsidR="00AF79B7" w:rsidRDefault="00AF79B7" w:rsidP="00F5077D">
      <w:pPr>
        <w:pStyle w:val="ListBullet"/>
        <w:numPr>
          <w:ilvl w:val="0"/>
          <w:numId w:val="0"/>
        </w:numPr>
      </w:pPr>
    </w:p>
    <w:p w14:paraId="31833A8C" w14:textId="7505C830" w:rsidR="006B23B8" w:rsidRDefault="00AF79B7" w:rsidP="000124DA">
      <w:pPr>
        <w:pStyle w:val="ListBullet"/>
        <w:numPr>
          <w:ilvl w:val="0"/>
          <w:numId w:val="0"/>
        </w:numPr>
        <w:rPr>
          <w:b/>
          <w:bCs/>
          <w:color w:val="FF0000"/>
        </w:rPr>
      </w:pPr>
      <w:r>
        <w:rPr>
          <w:b/>
          <w:bCs/>
          <w:color w:val="FF0000"/>
        </w:rPr>
        <w:t>NEWS AND EVENTS PAGE</w:t>
      </w:r>
    </w:p>
    <w:p w14:paraId="43A31BD8" w14:textId="449FCB76" w:rsidR="00AF79B7" w:rsidRDefault="00AF79B7">
      <w:pPr>
        <w:pStyle w:val="Heading2"/>
        <w:rPr>
          <w:rStyle w:val="Emphasis"/>
          <w:b w:val="0"/>
          <w:color w:val="auto"/>
        </w:rPr>
      </w:pPr>
      <w:r w:rsidRPr="00AF79B7">
        <w:rPr>
          <w:rStyle w:val="Strong"/>
          <w:b/>
          <w:color w:val="auto"/>
        </w:rPr>
        <w:t>Introduction Paragraph</w:t>
      </w:r>
      <w:r w:rsidRPr="00AF79B7">
        <w:rPr>
          <w:b w:val="0"/>
          <w:color w:val="auto"/>
        </w:rPr>
        <w:t>:</w:t>
      </w:r>
      <w:r w:rsidRPr="00AF79B7">
        <w:rPr>
          <w:color w:val="auto"/>
        </w:rPr>
        <w:br/>
      </w:r>
      <w:r w:rsidRPr="00AF79B7">
        <w:rPr>
          <w:rStyle w:val="Emphasis"/>
          <w:b w:val="0"/>
          <w:color w:val="auto"/>
        </w:rPr>
        <w:t>"Our News and Events page is your gateway to everything happening at LOMHS. From updates on our programs to upcoming events and success stories, stay connected with our mission to create healthier, more sustainable communities."</w:t>
      </w:r>
    </w:p>
    <w:p w14:paraId="6B9781FF" w14:textId="77777777" w:rsidR="00AF79B7" w:rsidRDefault="00AF79B7" w:rsidP="00AF79B7">
      <w:pPr>
        <w:rPr>
          <w:b/>
          <w:bCs/>
          <w:sz w:val="28"/>
          <w:szCs w:val="28"/>
        </w:rPr>
      </w:pPr>
    </w:p>
    <w:p w14:paraId="4478B5AB" w14:textId="608864FF" w:rsidR="00AF79B7" w:rsidRPr="00AF79B7" w:rsidRDefault="00AF79B7" w:rsidP="00AF79B7">
      <w:pPr>
        <w:rPr>
          <w:b/>
          <w:bCs/>
          <w:sz w:val="28"/>
          <w:szCs w:val="28"/>
        </w:rPr>
      </w:pPr>
      <w:r w:rsidRPr="00AF79B7">
        <w:rPr>
          <w:b/>
          <w:bCs/>
          <w:sz w:val="28"/>
          <w:szCs w:val="28"/>
        </w:rPr>
        <w:t>News Section</w:t>
      </w:r>
    </w:p>
    <w:p w14:paraId="486D194B" w14:textId="1C702259" w:rsidR="00FD05AE" w:rsidRPr="00FD05AE" w:rsidRDefault="00FD05AE" w:rsidP="00951A73">
      <w:pPr>
        <w:pStyle w:val="NormalWeb"/>
        <w:rPr>
          <w:b/>
          <w:bCs/>
        </w:rPr>
      </w:pPr>
      <w:r w:rsidRPr="00FD05AE">
        <w:rPr>
          <w:b/>
          <w:bCs/>
          <w:i/>
          <w:iCs/>
        </w:rPr>
        <w:t xml:space="preserve">LOMHS visits </w:t>
      </w:r>
      <w:proofErr w:type="spellStart"/>
      <w:r w:rsidRPr="00FD05AE">
        <w:rPr>
          <w:b/>
          <w:bCs/>
          <w:i/>
          <w:iCs/>
        </w:rPr>
        <w:t>Maraba</w:t>
      </w:r>
      <w:proofErr w:type="spellEnd"/>
      <w:r w:rsidRPr="00FD05AE">
        <w:rPr>
          <w:b/>
          <w:bCs/>
          <w:i/>
          <w:iCs/>
        </w:rPr>
        <w:t xml:space="preserve"> Children's Home in Kakamega</w:t>
      </w:r>
      <w:r w:rsidRPr="00FD05AE">
        <w:rPr>
          <w:b/>
          <w:bCs/>
        </w:rPr>
        <w:t xml:space="preserve"> </w:t>
      </w:r>
    </w:p>
    <w:p w14:paraId="2A52CEED" w14:textId="32051749" w:rsidR="00FD05AE" w:rsidRDefault="00FD05AE" w:rsidP="00FD05AE">
      <w:pPr>
        <w:pStyle w:val="NormalWeb"/>
      </w:pPr>
      <w:r>
        <w:t>On 23</w:t>
      </w:r>
      <w:r w:rsidRPr="00FD05AE">
        <w:rPr>
          <w:vertAlign w:val="superscript"/>
        </w:rPr>
        <w:t>rd</w:t>
      </w:r>
      <w:r>
        <w:t xml:space="preserve"> November 2024, LOHMS had the privilege of visiting </w:t>
      </w:r>
      <w:proofErr w:type="spellStart"/>
      <w:r>
        <w:rPr>
          <w:rStyle w:val="Strong"/>
        </w:rPr>
        <w:t>Maraba</w:t>
      </w:r>
      <w:proofErr w:type="spellEnd"/>
      <w:r>
        <w:rPr>
          <w:rStyle w:val="Strong"/>
        </w:rPr>
        <w:t xml:space="preserve"> Children’s Home</w:t>
      </w:r>
      <w:r>
        <w:t>, a place that provides shelter, care, and education to orphaned and vulnerable children. This visit was part of our ongoing commitment to supporting communities in need and promoting the well-being of children across the region.</w:t>
      </w:r>
    </w:p>
    <w:p w14:paraId="45D921A8" w14:textId="7BEC773D" w:rsidR="00FD05AE" w:rsidRPr="00FD05AE" w:rsidRDefault="00FD05AE" w:rsidP="00FD05AE">
      <w:pPr>
        <w:pStyle w:val="Heading3"/>
        <w:spacing w:before="0"/>
        <w:rPr>
          <w:rStyle w:val="Strong"/>
          <w:rFonts w:ascii="Times New Roman" w:eastAsia="Times New Roman" w:hAnsi="Times New Roman" w:cs="Times New Roman"/>
          <w:color w:val="auto"/>
          <w:sz w:val="24"/>
          <w:szCs w:val="24"/>
        </w:rPr>
      </w:pPr>
      <w:r w:rsidRPr="00FD05AE">
        <w:rPr>
          <w:rStyle w:val="Strong"/>
          <w:rFonts w:ascii="Times New Roman" w:eastAsia="Times New Roman" w:hAnsi="Times New Roman" w:cs="Times New Roman"/>
          <w:b/>
          <w:bCs/>
          <w:color w:val="auto"/>
          <w:sz w:val="24"/>
          <w:szCs w:val="24"/>
        </w:rPr>
        <w:t>What We Did</w:t>
      </w:r>
    </w:p>
    <w:p w14:paraId="35ED066B" w14:textId="77777777" w:rsidR="00FD05AE" w:rsidRDefault="00FD05AE" w:rsidP="00FD05AE">
      <w:pPr>
        <w:pStyle w:val="NormalWeb"/>
        <w:spacing w:before="0" w:beforeAutospacing="0" w:after="0" w:afterAutospacing="0"/>
      </w:pPr>
      <w:r>
        <w:t xml:space="preserve">During our visit, we engaged with the children and staff, learning about the challenges they face and the opportunities for improvement. Our team donated essential supplies, including clothing, food, and educational materials, to help meet the immediate needs of the children. We also conducted a health and hygiene workshop to teach the children and </w:t>
      </w:r>
      <w:r>
        <w:lastRenderedPageBreak/>
        <w:t>caregivers about proper sanitation practices, as part of our ongoing health education initiatives.</w:t>
      </w:r>
    </w:p>
    <w:p w14:paraId="611C0F49" w14:textId="77777777" w:rsidR="00FD05AE" w:rsidRDefault="00FD05AE" w:rsidP="00951A73">
      <w:pPr>
        <w:pStyle w:val="NormalWeb"/>
        <w:spacing w:before="0" w:beforeAutospacing="0" w:after="0" w:afterAutospacing="0"/>
      </w:pPr>
      <w:r>
        <w:t>In addition, we organized fun and educational activities for the children, such as art and craft sessions, storytelling, and games, which brought joy and excitement to the home.</w:t>
      </w:r>
    </w:p>
    <w:p w14:paraId="0C834A40" w14:textId="77777777" w:rsidR="00FD05AE" w:rsidRPr="00FD05AE" w:rsidRDefault="00FD05AE" w:rsidP="00FD05AE">
      <w:pPr>
        <w:pStyle w:val="Heading3"/>
        <w:spacing w:before="0"/>
        <w:rPr>
          <w:rStyle w:val="Strong"/>
          <w:rFonts w:ascii="Times New Roman" w:eastAsia="Times New Roman" w:hAnsi="Times New Roman" w:cs="Times New Roman"/>
          <w:color w:val="auto"/>
          <w:sz w:val="24"/>
          <w:szCs w:val="24"/>
        </w:rPr>
      </w:pPr>
      <w:r w:rsidRPr="00FD05AE">
        <w:rPr>
          <w:rStyle w:val="Strong"/>
          <w:rFonts w:ascii="Times New Roman" w:eastAsia="Times New Roman" w:hAnsi="Times New Roman" w:cs="Times New Roman"/>
          <w:b/>
          <w:bCs/>
          <w:color w:val="auto"/>
          <w:sz w:val="24"/>
          <w:szCs w:val="24"/>
        </w:rPr>
        <w:t>How We Helped:</w:t>
      </w:r>
    </w:p>
    <w:p w14:paraId="23C42DDA" w14:textId="77777777" w:rsidR="00FD05AE" w:rsidRDefault="00FD05AE" w:rsidP="00F823B8">
      <w:pPr>
        <w:numPr>
          <w:ilvl w:val="0"/>
          <w:numId w:val="26"/>
        </w:numPr>
        <w:spacing w:after="0" w:line="240" w:lineRule="auto"/>
      </w:pPr>
      <w:r>
        <w:rPr>
          <w:rStyle w:val="Strong"/>
        </w:rPr>
        <w:t>Donations:</w:t>
      </w:r>
      <w:r>
        <w:t xml:space="preserve"> We provided much-needed supplies to enhance the living conditions of the children.</w:t>
      </w:r>
    </w:p>
    <w:p w14:paraId="381FCB4E" w14:textId="77777777" w:rsidR="00FD05AE" w:rsidRDefault="00FD05AE" w:rsidP="00F823B8">
      <w:pPr>
        <w:numPr>
          <w:ilvl w:val="0"/>
          <w:numId w:val="26"/>
        </w:numPr>
        <w:spacing w:before="100" w:beforeAutospacing="1" w:after="100" w:afterAutospacing="1" w:line="240" w:lineRule="auto"/>
      </w:pPr>
      <w:r>
        <w:rPr>
          <w:rStyle w:val="Strong"/>
        </w:rPr>
        <w:t>Health Education:</w:t>
      </w:r>
      <w:r>
        <w:t xml:space="preserve"> We offered guidance on hygiene practices and wellness.</w:t>
      </w:r>
    </w:p>
    <w:p w14:paraId="36C73146" w14:textId="77777777" w:rsidR="00FD05AE" w:rsidRDefault="00FD05AE" w:rsidP="00F823B8">
      <w:pPr>
        <w:numPr>
          <w:ilvl w:val="0"/>
          <w:numId w:val="26"/>
        </w:numPr>
        <w:spacing w:before="100" w:beforeAutospacing="1" w:after="100" w:afterAutospacing="1" w:line="240" w:lineRule="auto"/>
      </w:pPr>
      <w:r>
        <w:rPr>
          <w:rStyle w:val="Strong"/>
        </w:rPr>
        <w:t>Engagement:</w:t>
      </w:r>
      <w:r>
        <w:t xml:space="preserve"> Our team spent time with the children, fostering a sense of connection and support, encouraging them to pursue their dreams and stay hopeful about the future.</w:t>
      </w:r>
    </w:p>
    <w:p w14:paraId="12BA1E47" w14:textId="77777777" w:rsidR="00FD05AE" w:rsidRPr="00FD05AE" w:rsidRDefault="00FD05AE" w:rsidP="00FD05AE">
      <w:pPr>
        <w:pStyle w:val="Heading3"/>
        <w:spacing w:before="0"/>
        <w:rPr>
          <w:rStyle w:val="Strong"/>
          <w:rFonts w:ascii="Times New Roman" w:eastAsia="Times New Roman" w:hAnsi="Times New Roman" w:cs="Times New Roman"/>
          <w:color w:val="auto"/>
          <w:sz w:val="24"/>
          <w:szCs w:val="24"/>
        </w:rPr>
      </w:pPr>
      <w:r w:rsidRPr="00FD05AE">
        <w:rPr>
          <w:rStyle w:val="Strong"/>
          <w:rFonts w:ascii="Times New Roman" w:eastAsia="Times New Roman" w:hAnsi="Times New Roman" w:cs="Times New Roman"/>
          <w:b/>
          <w:bCs/>
          <w:color w:val="auto"/>
          <w:sz w:val="24"/>
          <w:szCs w:val="24"/>
        </w:rPr>
        <w:t>Impact on the Community:</w:t>
      </w:r>
    </w:p>
    <w:p w14:paraId="09284717" w14:textId="77777777" w:rsidR="00FD05AE" w:rsidRDefault="00FD05AE" w:rsidP="00951A73">
      <w:pPr>
        <w:pStyle w:val="NormalWeb"/>
        <w:spacing w:before="0" w:beforeAutospacing="0" w:after="0" w:afterAutospacing="0"/>
      </w:pPr>
      <w:r>
        <w:t xml:space="preserve">This visit to </w:t>
      </w:r>
      <w:proofErr w:type="spellStart"/>
      <w:r>
        <w:t>Maraba</w:t>
      </w:r>
      <w:proofErr w:type="spellEnd"/>
      <w:r>
        <w:t xml:space="preserve"> Children’s Home was a meaningful opportunity to make a positive impact on the lives of these children. Our efforts provided immediate relief, but more importantly, it helped create a sense of belonging and empowerment, showing the children that they are cared for and that they have a bright future ahead. The visit also helped raise awareness within our community about the needs of vulnerable children and the importance of providing them with opportunities for growth and development.</w:t>
      </w:r>
    </w:p>
    <w:p w14:paraId="693BE0CB" w14:textId="77777777" w:rsidR="00FD05AE" w:rsidRPr="00FD05AE" w:rsidRDefault="00FD05AE" w:rsidP="00FD05AE">
      <w:pPr>
        <w:pStyle w:val="Heading3"/>
        <w:spacing w:before="0"/>
        <w:rPr>
          <w:rStyle w:val="Strong"/>
          <w:rFonts w:ascii="Times New Roman" w:eastAsia="Times New Roman" w:hAnsi="Times New Roman" w:cs="Times New Roman"/>
          <w:color w:val="auto"/>
          <w:sz w:val="24"/>
          <w:szCs w:val="24"/>
        </w:rPr>
      </w:pPr>
      <w:r w:rsidRPr="00FD05AE">
        <w:rPr>
          <w:rStyle w:val="Strong"/>
          <w:rFonts w:ascii="Times New Roman" w:eastAsia="Times New Roman" w:hAnsi="Times New Roman" w:cs="Times New Roman"/>
          <w:b/>
          <w:bCs/>
          <w:color w:val="auto"/>
          <w:sz w:val="24"/>
          <w:szCs w:val="24"/>
        </w:rPr>
        <w:t>Looking Ahead:</w:t>
      </w:r>
    </w:p>
    <w:p w14:paraId="392BC8BA" w14:textId="77777777" w:rsidR="00FD05AE" w:rsidRDefault="00FD05AE" w:rsidP="00951A73">
      <w:pPr>
        <w:pStyle w:val="NormalWeb"/>
        <w:spacing w:before="0" w:beforeAutospacing="0" w:after="0" w:afterAutospacing="0"/>
      </w:pPr>
      <w:r>
        <w:t xml:space="preserve">We plan to continue supporting </w:t>
      </w:r>
      <w:proofErr w:type="spellStart"/>
      <w:r>
        <w:t>Maraba</w:t>
      </w:r>
      <w:proofErr w:type="spellEnd"/>
      <w:r>
        <w:t xml:space="preserve"> Children’s Home through regular visits, donations, and collaborative programs aimed at improving the quality of life for the children. We believe that every child deserves a safe, healthy, and nurturing environment in which to grow and thrive.</w:t>
      </w:r>
    </w:p>
    <w:p w14:paraId="5FC06082" w14:textId="77777777" w:rsidR="00FD05AE" w:rsidRDefault="00FD05AE" w:rsidP="00FD05AE">
      <w:pPr>
        <w:pStyle w:val="NormalWeb"/>
      </w:pPr>
      <w:r>
        <w:t>Stay tuned for more updates on our upcoming visits and initiatives to support vulnerable children in our communities.</w:t>
      </w:r>
    </w:p>
    <w:p w14:paraId="24371CF9" w14:textId="1F6E2CB1" w:rsidR="00951A73" w:rsidRPr="00951A73" w:rsidRDefault="00951A73" w:rsidP="00951A73">
      <w:pPr>
        <w:rPr>
          <w:b/>
          <w:bCs/>
          <w:i/>
          <w:iCs/>
        </w:rPr>
      </w:pPr>
      <w:proofErr w:type="gramStart"/>
      <w:r w:rsidRPr="00951A73">
        <w:rPr>
          <w:b/>
          <w:bCs/>
          <w:i/>
          <w:iCs/>
        </w:rPr>
        <w:t>LOMHS  participated</w:t>
      </w:r>
      <w:proofErr w:type="gramEnd"/>
      <w:r w:rsidRPr="00951A73">
        <w:rPr>
          <w:b/>
          <w:bCs/>
          <w:i/>
          <w:iCs/>
        </w:rPr>
        <w:t xml:space="preserve"> in the Launch of the Safe Homes and Safe Spaces for Women and Girls Program in Kakamega</w:t>
      </w:r>
    </w:p>
    <w:p w14:paraId="6C76AD38" w14:textId="1C8F888F" w:rsidR="00951A73" w:rsidRDefault="00951A73" w:rsidP="00951A73">
      <w:pPr>
        <w:spacing w:after="0"/>
      </w:pPr>
      <w:r>
        <w:t>Our organization proudly participated in the official launch of the Safe Homes and Safe Spaces for Women and Girls Program in Kakamega, a pivotal initiative aimed at providing safe, supportive environments for women and girls who are survivors of gender-based violence (GBV) and discrimination. The event, held in partnership with the national government, local governments, community leaders, and other organizations, marked a significant step forward in addressing the pressing issue of gender-based violence in the region.</w:t>
      </w:r>
    </w:p>
    <w:p w14:paraId="7392B00F" w14:textId="183A5350" w:rsidR="00951A73" w:rsidRPr="00951A73" w:rsidRDefault="00951A73" w:rsidP="00951A73">
      <w:pPr>
        <w:pStyle w:val="Heading3"/>
        <w:spacing w:before="0"/>
        <w:rPr>
          <w:rStyle w:val="Strong"/>
          <w:rFonts w:ascii="Times New Roman" w:eastAsia="Times New Roman" w:hAnsi="Times New Roman" w:cs="Times New Roman"/>
          <w:b/>
          <w:bCs/>
          <w:color w:val="auto"/>
          <w:sz w:val="24"/>
          <w:szCs w:val="24"/>
        </w:rPr>
      </w:pPr>
      <w:r w:rsidRPr="00951A73">
        <w:rPr>
          <w:rStyle w:val="Strong"/>
          <w:rFonts w:ascii="Times New Roman" w:eastAsia="Times New Roman" w:hAnsi="Times New Roman" w:cs="Times New Roman"/>
          <w:b/>
          <w:bCs/>
          <w:color w:val="auto"/>
          <w:sz w:val="24"/>
          <w:szCs w:val="24"/>
        </w:rPr>
        <w:t xml:space="preserve">What We Did at the Launch:  </w:t>
      </w:r>
    </w:p>
    <w:p w14:paraId="5D792516" w14:textId="10551C98" w:rsidR="00951A73" w:rsidRDefault="00951A73" w:rsidP="00951A73">
      <w:r w:rsidRPr="00951A73">
        <w:rPr>
          <w:b/>
          <w:bCs/>
        </w:rPr>
        <w:t>Advocacy and Awareness</w:t>
      </w:r>
      <w:r>
        <w:t xml:space="preserve">: Our team took part in raising awareness about the urgent need for safe spaces where women and girls can find refuge, access essential services, and receive counseling and legal support.  </w:t>
      </w:r>
    </w:p>
    <w:p w14:paraId="0B909DBA" w14:textId="60AE1477" w:rsidR="00951A73" w:rsidRDefault="00951A73" w:rsidP="00951A73">
      <w:r w:rsidRPr="00951A73">
        <w:rPr>
          <w:b/>
          <w:bCs/>
        </w:rPr>
        <w:t>Resource Sharing</w:t>
      </w:r>
      <w:r>
        <w:t>: We presented our expertise in gender equality and empowerment, sharing information on the resources available through our programs, including our community support networks and educational initiatives.</w:t>
      </w:r>
    </w:p>
    <w:p w14:paraId="45FFAF27" w14:textId="5BEC8E29" w:rsidR="00951A73" w:rsidRDefault="00951A73" w:rsidP="00951A73">
      <w:r w:rsidRPr="00951A73">
        <w:rPr>
          <w:b/>
          <w:bCs/>
        </w:rPr>
        <w:lastRenderedPageBreak/>
        <w:t>Partnership Engagement</w:t>
      </w:r>
      <w:r>
        <w:t>: We joined forces with government officials, fellow NGOs, and community leaders to discuss ways to strengthen the program’s impact and ensure its sustainability.</w:t>
      </w:r>
    </w:p>
    <w:p w14:paraId="02D2686B" w14:textId="2C638A0C" w:rsidR="00951A73" w:rsidRPr="00951A73" w:rsidRDefault="00951A73" w:rsidP="00951A73">
      <w:pPr>
        <w:pStyle w:val="Heading3"/>
        <w:spacing w:before="0"/>
        <w:rPr>
          <w:rStyle w:val="Strong"/>
          <w:rFonts w:ascii="Times New Roman" w:eastAsia="Times New Roman" w:hAnsi="Times New Roman" w:cs="Times New Roman"/>
          <w:b/>
          <w:bCs/>
          <w:color w:val="auto"/>
          <w:sz w:val="24"/>
          <w:szCs w:val="24"/>
        </w:rPr>
      </w:pPr>
      <w:r w:rsidRPr="00951A73">
        <w:rPr>
          <w:rStyle w:val="Strong"/>
          <w:rFonts w:ascii="Times New Roman" w:eastAsia="Times New Roman" w:hAnsi="Times New Roman" w:cs="Times New Roman"/>
          <w:b/>
          <w:bCs/>
          <w:color w:val="auto"/>
          <w:sz w:val="24"/>
          <w:szCs w:val="24"/>
        </w:rPr>
        <w:t>Key Highlights of the Event:</w:t>
      </w:r>
    </w:p>
    <w:p w14:paraId="5CFC8B8A" w14:textId="2E30E894" w:rsidR="00951A73" w:rsidRDefault="00951A73" w:rsidP="00951A73">
      <w:r w:rsidRPr="00951A73">
        <w:rPr>
          <w:b/>
          <w:bCs/>
        </w:rPr>
        <w:t>Speeches from Local Leaders</w:t>
      </w:r>
      <w:r>
        <w:t xml:space="preserve">: Community leaders emphasized the importance of collaboration in eradicating gender-based violence and creating safe environments for women and girls.  </w:t>
      </w:r>
    </w:p>
    <w:p w14:paraId="5F820F97" w14:textId="09872B38" w:rsidR="00951A73" w:rsidRDefault="00951A73" w:rsidP="00951A73">
      <w:r w:rsidRPr="00951A73">
        <w:rPr>
          <w:b/>
          <w:bCs/>
        </w:rPr>
        <w:t>Launch of Safe Homes and Spaces</w:t>
      </w:r>
      <w:r>
        <w:t xml:space="preserve">: The program officially opened several safe homes in Kakamega, offering women and girls a sanctuary from violence, along with access to counseling, legal services, and job training programs.  </w:t>
      </w:r>
    </w:p>
    <w:p w14:paraId="1B9CF843" w14:textId="38368DFD" w:rsidR="00951A73" w:rsidRDefault="00951A73" w:rsidP="00951A73">
      <w:r w:rsidRPr="00951A73">
        <w:rPr>
          <w:b/>
          <w:bCs/>
        </w:rPr>
        <w:t>Community Involvement</w:t>
      </w:r>
      <w:r>
        <w:t xml:space="preserve">: Local women and youth groups came together to show support, pledging to actively participate in creating and maintaining these safe spaces.  </w:t>
      </w:r>
    </w:p>
    <w:p w14:paraId="6E1DEA36" w14:textId="5566C21E" w:rsidR="00951A73" w:rsidRPr="00951A73" w:rsidRDefault="00951A73" w:rsidP="00951A73">
      <w:pPr>
        <w:pStyle w:val="Heading3"/>
        <w:spacing w:before="0"/>
        <w:rPr>
          <w:rStyle w:val="Strong"/>
          <w:rFonts w:ascii="Times New Roman" w:eastAsia="Times New Roman" w:hAnsi="Times New Roman" w:cs="Times New Roman"/>
          <w:b/>
          <w:bCs/>
          <w:color w:val="auto"/>
          <w:sz w:val="24"/>
          <w:szCs w:val="24"/>
        </w:rPr>
      </w:pPr>
      <w:r w:rsidRPr="00951A73">
        <w:rPr>
          <w:rStyle w:val="Strong"/>
          <w:rFonts w:ascii="Times New Roman" w:eastAsia="Times New Roman" w:hAnsi="Times New Roman" w:cs="Times New Roman"/>
          <w:b/>
          <w:bCs/>
          <w:color w:val="auto"/>
          <w:sz w:val="24"/>
          <w:szCs w:val="24"/>
        </w:rPr>
        <w:t>Impact on the Community:</w:t>
      </w:r>
    </w:p>
    <w:p w14:paraId="0CAF1CD2" w14:textId="77777777" w:rsidR="00951A73" w:rsidRDefault="00951A73" w:rsidP="00951A73">
      <w:r>
        <w:t>This program is a game-changer for Kakamega, providing much-needed support to survivors of GBV. Through this initiative, women and girls in the community now have access to safe spaces where they can heal, regain their independence, and rebuild their lives. By strengthening networks of support and advocacy, the program contributes to a future where gender equality is upheld, and every woman and girl can live free from violence.</w:t>
      </w:r>
    </w:p>
    <w:p w14:paraId="18DD8807" w14:textId="2A114841" w:rsidR="00FD05AE" w:rsidRDefault="00951A73" w:rsidP="00951A73">
      <w:r>
        <w:t>Our participation in this event reflects our ongoing commitment to advancing gender equality, ensuring safety, and promoting the well-being of women and girls in all our program areas.</w:t>
      </w:r>
    </w:p>
    <w:p w14:paraId="07A179F0" w14:textId="4866620B" w:rsidR="00FD05AE" w:rsidRDefault="00FD05AE" w:rsidP="00FD05AE"/>
    <w:p w14:paraId="3B2190FF" w14:textId="28E2EB85" w:rsidR="00951A73" w:rsidRPr="00951A73" w:rsidRDefault="00951A73" w:rsidP="00951A73">
      <w:pPr>
        <w:pStyle w:val="NormalWeb"/>
        <w:rPr>
          <w:i/>
          <w:iCs/>
        </w:rPr>
      </w:pPr>
      <w:proofErr w:type="gramStart"/>
      <w:r w:rsidRPr="00951A73">
        <w:rPr>
          <w:b/>
          <w:bCs/>
          <w:i/>
          <w:iCs/>
        </w:rPr>
        <w:t>LOMHS  helping</w:t>
      </w:r>
      <w:proofErr w:type="gramEnd"/>
      <w:r w:rsidRPr="00951A73">
        <w:rPr>
          <w:b/>
          <w:bCs/>
          <w:i/>
          <w:iCs/>
        </w:rPr>
        <w:t xml:space="preserve"> to </w:t>
      </w:r>
      <w:r w:rsidRPr="00951A73">
        <w:rPr>
          <w:rStyle w:val="Strong"/>
          <w:i/>
          <w:iCs/>
        </w:rPr>
        <w:t>Restoring Kakamega Forest: A Step Toward a Greener Future</w:t>
      </w:r>
    </w:p>
    <w:p w14:paraId="11C4650D" w14:textId="34E35186" w:rsidR="00951A73" w:rsidRDefault="00951A73" w:rsidP="00951A73">
      <w:pPr>
        <w:pStyle w:val="NormalWeb"/>
      </w:pPr>
      <w:r>
        <w:t>LOHMS launched a transformative tree-planting initiative aimed at restoring degraded areas within Kakamega Forest, Kenya’s only tropical rainforest. This initiative aligns with our mission to promote environmental conservation and combat the impacts of deforestation and climate change.</w:t>
      </w:r>
    </w:p>
    <w:p w14:paraId="3665521B" w14:textId="77777777" w:rsidR="00951A73" w:rsidRDefault="00951A73" w:rsidP="00951A73">
      <w:pPr>
        <w:pStyle w:val="NormalWeb"/>
        <w:spacing w:before="0" w:beforeAutospacing="0" w:after="0" w:afterAutospacing="0"/>
      </w:pPr>
      <w:r>
        <w:rPr>
          <w:rStyle w:val="Strong"/>
        </w:rPr>
        <w:t>Key Highlights from the Initiative:</w:t>
      </w:r>
    </w:p>
    <w:p w14:paraId="680B99FE" w14:textId="77777777" w:rsidR="00951A73" w:rsidRDefault="00951A73" w:rsidP="00951A73">
      <w:pPr>
        <w:pStyle w:val="NormalWeb"/>
        <w:spacing w:before="0" w:beforeAutospacing="0" w:after="0" w:afterAutospacing="0"/>
      </w:pPr>
      <w:r>
        <w:rPr>
          <w:rStyle w:val="Strong"/>
        </w:rPr>
        <w:t>Launch Event:</w:t>
      </w:r>
    </w:p>
    <w:p w14:paraId="201F8A5B" w14:textId="77777777" w:rsidR="00951A73" w:rsidRDefault="00951A73" w:rsidP="00951A73">
      <w:pPr>
        <w:spacing w:after="0" w:line="240" w:lineRule="auto"/>
      </w:pPr>
      <w:r>
        <w:t>The initiative kicked off with a vibrant community event, attended by local leaders, schoolchildren, and environmental enthusiasts. Over 10,000 indigenous tree seedlings were planted on the first day.</w:t>
      </w:r>
    </w:p>
    <w:p w14:paraId="750B79CE" w14:textId="77777777" w:rsidR="00951A73" w:rsidRDefault="00951A73" w:rsidP="00951A73">
      <w:pPr>
        <w:spacing w:after="0" w:line="240" w:lineRule="auto"/>
      </w:pPr>
      <w:r>
        <w:t>Guest speakers emphasized the importance of preserving Kakamega Forest as a critical biodiversity hotspot and its role in carbon sequestration.</w:t>
      </w:r>
    </w:p>
    <w:p w14:paraId="544CCF3E" w14:textId="77777777" w:rsidR="00951A73" w:rsidRDefault="00951A73" w:rsidP="00951A73">
      <w:pPr>
        <w:pStyle w:val="NormalWeb"/>
        <w:spacing w:before="0" w:beforeAutospacing="0" w:after="0" w:afterAutospacing="0"/>
      </w:pPr>
      <w:r>
        <w:rPr>
          <w:rStyle w:val="Strong"/>
        </w:rPr>
        <w:t>Partnerships:</w:t>
      </w:r>
    </w:p>
    <w:p w14:paraId="21B75DA9" w14:textId="77777777" w:rsidR="00951A73" w:rsidRDefault="00951A73" w:rsidP="00951A73">
      <w:pPr>
        <w:spacing w:after="0" w:line="240" w:lineRule="auto"/>
      </w:pPr>
      <w:r>
        <w:t>Collaborating with local community groups, schools, and conservation agencies, we are ensuring that this effort is community-driven and sustainable.</w:t>
      </w:r>
    </w:p>
    <w:p w14:paraId="1290D199" w14:textId="77777777" w:rsidR="00951A73" w:rsidRDefault="00951A73" w:rsidP="00951A73">
      <w:pPr>
        <w:spacing w:after="0" w:line="240" w:lineRule="auto"/>
      </w:pPr>
      <w:r>
        <w:lastRenderedPageBreak/>
        <w:t>Our partnership with forestry experts guarantees the use of climate-resilient, native tree species.</w:t>
      </w:r>
    </w:p>
    <w:p w14:paraId="58C58CB5" w14:textId="77777777" w:rsidR="00951A73" w:rsidRDefault="00951A73" w:rsidP="00951A73">
      <w:pPr>
        <w:pStyle w:val="NormalWeb"/>
        <w:spacing w:before="0" w:beforeAutospacing="0" w:after="0" w:afterAutospacing="0"/>
      </w:pPr>
      <w:r>
        <w:rPr>
          <w:rStyle w:val="Strong"/>
        </w:rPr>
        <w:t>Community Engagement:</w:t>
      </w:r>
    </w:p>
    <w:p w14:paraId="2DB3E973" w14:textId="77777777" w:rsidR="00951A73" w:rsidRDefault="00951A73" w:rsidP="00951A73">
      <w:pPr>
        <w:spacing w:after="0" w:line="240" w:lineRule="auto"/>
      </w:pPr>
      <w:r>
        <w:t>A series of workshops and awareness campaigns educated local communities on the importance of forest conservation and their role in safeguarding the environment.</w:t>
      </w:r>
    </w:p>
    <w:p w14:paraId="6A0FB79E" w14:textId="38F0CE32" w:rsidR="00951A73" w:rsidRDefault="00951A73" w:rsidP="00951A73">
      <w:pPr>
        <w:spacing w:after="0" w:line="240" w:lineRule="auto"/>
      </w:pPr>
      <w:r>
        <w:t>Farmers in the region were trained in agroforestry techniques, integrating trees into their farming systems for long-term benefits.</w:t>
      </w:r>
    </w:p>
    <w:p w14:paraId="7804163D" w14:textId="77777777" w:rsidR="00951A73" w:rsidRDefault="00951A73" w:rsidP="00951A73">
      <w:pPr>
        <w:pStyle w:val="NormalWeb"/>
        <w:spacing w:before="0" w:beforeAutospacing="0" w:after="0" w:afterAutospacing="0"/>
      </w:pPr>
      <w:r>
        <w:rPr>
          <w:rStyle w:val="Strong"/>
        </w:rPr>
        <w:t>Long-Term Impact:</w:t>
      </w:r>
    </w:p>
    <w:p w14:paraId="4FD62D4D" w14:textId="77777777" w:rsidR="00951A73" w:rsidRDefault="00951A73" w:rsidP="00951A73">
      <w:pPr>
        <w:spacing w:after="0" w:line="240" w:lineRule="auto"/>
      </w:pPr>
      <w:r>
        <w:t>Our goal is to plant 100,000 trees over the next year and establish monitoring programs to ensure the survival and growth of planted seedlings.</w:t>
      </w:r>
    </w:p>
    <w:p w14:paraId="7320EBC6" w14:textId="77777777" w:rsidR="00951A73" w:rsidRDefault="00951A73" w:rsidP="00951A73">
      <w:pPr>
        <w:pStyle w:val="NormalWeb"/>
        <w:spacing w:before="0" w:beforeAutospacing="0" w:after="0" w:afterAutospacing="0"/>
      </w:pPr>
      <w:r>
        <w:rPr>
          <w:rStyle w:val="Strong"/>
        </w:rPr>
        <w:t>Impact on Kakamega Forest and Beyond:</w:t>
      </w:r>
      <w:r>
        <w:br/>
        <w:t>This initiative not only aims to rehabilitate degraded areas but also strengthens the forest's resilience against climate change, enhances water catchment areas, and preserves the habitat for numerous plant and animal species. The involvement of local communities ensures shared ownership and a lasting commitment to conservation.</w:t>
      </w:r>
    </w:p>
    <w:p w14:paraId="5101F0AE" w14:textId="77777777" w:rsidR="00951A73" w:rsidRDefault="00951A73" w:rsidP="00951A73">
      <w:pPr>
        <w:pStyle w:val="NormalWeb"/>
        <w:spacing w:before="0" w:beforeAutospacing="0" w:after="0" w:afterAutospacing="0"/>
      </w:pPr>
      <w:r>
        <w:t>Stay tuned for more updates as we continue to make strides toward restoring Kakamega Forest’s glory!</w:t>
      </w:r>
    </w:p>
    <w:p w14:paraId="1ACC26F3" w14:textId="5FB18286" w:rsidR="00951A73" w:rsidRDefault="00951A73" w:rsidP="00FD05AE"/>
    <w:p w14:paraId="37E93721" w14:textId="08F4CEC6" w:rsidR="00951A73" w:rsidRDefault="00951A73" w:rsidP="00FD05AE"/>
    <w:p w14:paraId="3A2305BD" w14:textId="77777777" w:rsidR="00951A73" w:rsidRDefault="00951A73" w:rsidP="00951A73">
      <w:pPr>
        <w:pStyle w:val="NormalWeb"/>
      </w:pPr>
      <w:r>
        <w:rPr>
          <w:rStyle w:val="Strong"/>
        </w:rPr>
        <w:t>Upcoming Events:</w:t>
      </w:r>
    </w:p>
    <w:p w14:paraId="4B05E0B3" w14:textId="382A59C0" w:rsidR="00951A73" w:rsidRPr="00951A73" w:rsidRDefault="00951A73" w:rsidP="00951A73">
      <w:pPr>
        <w:pStyle w:val="NormalWeb"/>
        <w:rPr>
          <w:b/>
          <w:bCs/>
          <w:i/>
          <w:iCs/>
        </w:rPr>
      </w:pPr>
      <w:proofErr w:type="gramStart"/>
      <w:r w:rsidRPr="00951A73">
        <w:rPr>
          <w:b/>
          <w:bCs/>
          <w:i/>
          <w:iCs/>
        </w:rPr>
        <w:t>LOMHS  Empowering</w:t>
      </w:r>
      <w:proofErr w:type="gramEnd"/>
      <w:r w:rsidRPr="00951A73">
        <w:rPr>
          <w:b/>
          <w:bCs/>
          <w:i/>
          <w:iCs/>
        </w:rPr>
        <w:t xml:space="preserve"> Girls to Stay in School</w:t>
      </w:r>
    </w:p>
    <w:p w14:paraId="3B8A20B9" w14:textId="77777777" w:rsidR="00951A73" w:rsidRDefault="00951A73" w:rsidP="00951A73">
      <w:pPr>
        <w:pStyle w:val="NormalWeb"/>
        <w:spacing w:before="0" w:beforeAutospacing="0" w:after="0" w:afterAutospacing="0"/>
      </w:pPr>
      <w:r>
        <w:rPr>
          <w:rStyle w:val="Strong"/>
        </w:rPr>
        <w:t>Event Title:</w:t>
      </w:r>
      <w:r>
        <w:t xml:space="preserve"> </w:t>
      </w:r>
      <w:r>
        <w:rPr>
          <w:rStyle w:val="Emphasis"/>
        </w:rPr>
        <w:t>"Breaking Barriers: Empowering Girls Through Education"</w:t>
      </w:r>
    </w:p>
    <w:p w14:paraId="3D16300D" w14:textId="064452D9" w:rsidR="00951A73" w:rsidRDefault="00951A73" w:rsidP="00951A73">
      <w:pPr>
        <w:pStyle w:val="NormalWeb"/>
        <w:spacing w:before="0" w:beforeAutospacing="0" w:after="0" w:afterAutospacing="0"/>
      </w:pPr>
      <w:r>
        <w:rPr>
          <w:rStyle w:val="Strong"/>
        </w:rPr>
        <w:t>Date:</w:t>
      </w:r>
      <w:r>
        <w:t xml:space="preserve"> </w:t>
      </w:r>
      <w:r>
        <w:br/>
      </w:r>
      <w:r>
        <w:rPr>
          <w:rStyle w:val="Strong"/>
        </w:rPr>
        <w:t>Location:</w:t>
      </w:r>
      <w:r>
        <w:t xml:space="preserve">  Secondary School, Siaya County</w:t>
      </w:r>
      <w:r>
        <w:br/>
      </w:r>
      <w:r>
        <w:rPr>
          <w:rStyle w:val="Strong"/>
        </w:rPr>
        <w:t>Time:</w:t>
      </w:r>
      <w:r>
        <w:t xml:space="preserve"> 10:00 AM – 2:00 PM</w:t>
      </w:r>
    </w:p>
    <w:p w14:paraId="173E2A35" w14:textId="76920D0B" w:rsidR="00951A73" w:rsidRDefault="00951A73" w:rsidP="00951A73">
      <w:pPr>
        <w:pStyle w:val="NormalWeb"/>
        <w:spacing w:before="0" w:beforeAutospacing="0" w:after="0" w:afterAutospacing="0"/>
      </w:pPr>
      <w:r>
        <w:t>LOHMS is excited to announce an upcoming interactive talk at Girls Secondary School in Siaya County. This event focuses on addressing the challenges leading to school dropouts among girls and fostering a supportive environment to keep them in school.</w:t>
      </w:r>
    </w:p>
    <w:p w14:paraId="46E5F1AB" w14:textId="77777777" w:rsidR="00951A73" w:rsidRDefault="00951A73" w:rsidP="00951A73">
      <w:pPr>
        <w:pStyle w:val="NormalWeb"/>
        <w:spacing w:before="0" w:beforeAutospacing="0" w:after="0" w:afterAutospacing="0"/>
      </w:pPr>
      <w:r>
        <w:rPr>
          <w:rStyle w:val="Strong"/>
        </w:rPr>
        <w:t>Event Highlights:</w:t>
      </w:r>
    </w:p>
    <w:p w14:paraId="7E7512B8" w14:textId="77777777" w:rsidR="00951A73" w:rsidRDefault="00951A73" w:rsidP="00951A73">
      <w:pPr>
        <w:pStyle w:val="NormalWeb"/>
        <w:spacing w:before="0" w:beforeAutospacing="0" w:after="0" w:afterAutospacing="0"/>
      </w:pPr>
      <w:r>
        <w:rPr>
          <w:rStyle w:val="Strong"/>
        </w:rPr>
        <w:t>Inspirational Talk Sessions:</w:t>
      </w:r>
    </w:p>
    <w:p w14:paraId="6C5C28BC" w14:textId="77777777" w:rsidR="00951A73" w:rsidRDefault="00951A73" w:rsidP="00951A73">
      <w:pPr>
        <w:spacing w:after="0" w:line="240" w:lineRule="auto"/>
      </w:pPr>
      <w:r>
        <w:t>Esteemed speakers, including educators, local leaders, and successful women in various professions, will share their stories to inspire and motivate students.</w:t>
      </w:r>
    </w:p>
    <w:p w14:paraId="269392EF" w14:textId="77777777" w:rsidR="00951A73" w:rsidRDefault="00951A73" w:rsidP="00951A73">
      <w:pPr>
        <w:pStyle w:val="NormalWeb"/>
        <w:spacing w:before="0" w:beforeAutospacing="0" w:after="0" w:afterAutospacing="0"/>
      </w:pPr>
      <w:r>
        <w:rPr>
          <w:rStyle w:val="Strong"/>
        </w:rPr>
        <w:t>Understanding Barriers:</w:t>
      </w:r>
    </w:p>
    <w:p w14:paraId="06789E30" w14:textId="77777777" w:rsidR="00951A73" w:rsidRDefault="00951A73" w:rsidP="00951A73">
      <w:pPr>
        <w:spacing w:after="0" w:line="240" w:lineRule="auto"/>
      </w:pPr>
      <w:r>
        <w:t>Discussions on the key factors contributing to school dropouts, such as early marriages, poverty, and lack of access to menstrual hygiene products.</w:t>
      </w:r>
    </w:p>
    <w:p w14:paraId="5C59563A" w14:textId="77777777" w:rsidR="00951A73" w:rsidRDefault="00951A73" w:rsidP="00951A73">
      <w:pPr>
        <w:pStyle w:val="NormalWeb"/>
        <w:spacing w:before="0" w:beforeAutospacing="0" w:after="0" w:afterAutospacing="0"/>
      </w:pPr>
      <w:r>
        <w:rPr>
          <w:rStyle w:val="Strong"/>
        </w:rPr>
        <w:t>Empowerment Workshop:</w:t>
      </w:r>
    </w:p>
    <w:p w14:paraId="6A4DD126" w14:textId="77777777" w:rsidR="00951A73" w:rsidRDefault="00951A73" w:rsidP="00951A73">
      <w:pPr>
        <w:spacing w:after="0" w:line="240" w:lineRule="auto"/>
      </w:pPr>
      <w:r>
        <w:t>A practical session on building resilience, self-confidence, and goal-setting for personal and academic success.</w:t>
      </w:r>
    </w:p>
    <w:p w14:paraId="465D9617" w14:textId="77777777" w:rsidR="00951A73" w:rsidRDefault="00951A73" w:rsidP="00951A73">
      <w:pPr>
        <w:pStyle w:val="NormalWeb"/>
        <w:spacing w:before="0" w:beforeAutospacing="0" w:after="0" w:afterAutospacing="0"/>
      </w:pPr>
      <w:r>
        <w:rPr>
          <w:rStyle w:val="Strong"/>
        </w:rPr>
        <w:t>Resource Distribution:</w:t>
      </w:r>
    </w:p>
    <w:p w14:paraId="0F53D0CB" w14:textId="77777777" w:rsidR="00951A73" w:rsidRDefault="00951A73" w:rsidP="00951A73">
      <w:pPr>
        <w:spacing w:after="0" w:line="240" w:lineRule="auto"/>
      </w:pPr>
      <w:r>
        <w:t>Distribution of school supplies and reusable sanitary kits to ensure that no girl is forced to miss school due to lack of basic resources.</w:t>
      </w:r>
    </w:p>
    <w:p w14:paraId="1D7DA675" w14:textId="77777777" w:rsidR="00951A73" w:rsidRDefault="00951A73" w:rsidP="00951A73">
      <w:pPr>
        <w:pStyle w:val="NormalWeb"/>
        <w:spacing w:before="0" w:beforeAutospacing="0" w:after="0" w:afterAutospacing="0"/>
      </w:pPr>
      <w:r>
        <w:rPr>
          <w:rStyle w:val="Strong"/>
        </w:rPr>
        <w:t>Our Goals for This Event:</w:t>
      </w:r>
    </w:p>
    <w:p w14:paraId="78679E82" w14:textId="77777777" w:rsidR="00951A73" w:rsidRDefault="00951A73" w:rsidP="00951A73">
      <w:pPr>
        <w:spacing w:after="0" w:line="240" w:lineRule="auto"/>
      </w:pPr>
      <w:r>
        <w:t>Raise awareness among students, parents, and teachers about the importance of keeping girls in school.</w:t>
      </w:r>
    </w:p>
    <w:p w14:paraId="3A38D06C" w14:textId="77777777" w:rsidR="00951A73" w:rsidRDefault="00951A73" w:rsidP="00951A73">
      <w:pPr>
        <w:spacing w:after="0" w:line="240" w:lineRule="auto"/>
      </w:pPr>
      <w:r>
        <w:lastRenderedPageBreak/>
        <w:t>Provide practical solutions and support to address barriers to education.</w:t>
      </w:r>
    </w:p>
    <w:p w14:paraId="30A087FE" w14:textId="77777777" w:rsidR="00951A73" w:rsidRDefault="00951A73" w:rsidP="00951A73">
      <w:pPr>
        <w:spacing w:after="0" w:line="240" w:lineRule="auto"/>
      </w:pPr>
      <w:r>
        <w:t>Foster a culture of mentorship and encouragement among young girls to pursue their dreams.</w:t>
      </w:r>
    </w:p>
    <w:p w14:paraId="198DDD10" w14:textId="77777777" w:rsidR="00951A73" w:rsidRDefault="00951A73" w:rsidP="00951A73">
      <w:pPr>
        <w:pStyle w:val="NormalWeb"/>
        <w:spacing w:before="0" w:beforeAutospacing="0" w:after="0" w:afterAutospacing="0"/>
      </w:pPr>
      <w:r>
        <w:rPr>
          <w:rStyle w:val="Strong"/>
        </w:rPr>
        <w:t>Why This Event Matters:</w:t>
      </w:r>
      <w:r>
        <w:br/>
        <w:t>In Siaya County, like in many parts of the country, school dropout rates among girls remain a challenge due to economic hardships and cultural practices. By hosting this talk, we aim to equip students with the tools and support they need to overcome obstacles, stay in school, and build brighter futures.</w:t>
      </w:r>
    </w:p>
    <w:p w14:paraId="726674B8" w14:textId="77777777" w:rsidR="00951A73" w:rsidRDefault="00951A73" w:rsidP="00951A73">
      <w:pPr>
        <w:pStyle w:val="NormalWeb"/>
        <w:spacing w:before="0" w:beforeAutospacing="0" w:after="0" w:afterAutospacing="0"/>
      </w:pPr>
      <w:r>
        <w:t>We invite parents, teachers, and community members to join us in this vital conversation. Together, we can create an environment where every girl has the opportunity to thrive.</w:t>
      </w:r>
    </w:p>
    <w:p w14:paraId="5F98A2BD" w14:textId="77777777" w:rsidR="00951A73" w:rsidRDefault="00951A73" w:rsidP="00951A73">
      <w:pPr>
        <w:pStyle w:val="NormalWeb"/>
        <w:spacing w:before="0" w:beforeAutospacing="0" w:after="0" w:afterAutospacing="0"/>
      </w:pPr>
      <w:r>
        <w:t>Stay tuned for updates and highlights from the event!</w:t>
      </w:r>
    </w:p>
    <w:p w14:paraId="20052332" w14:textId="4793B3EA" w:rsidR="00951A73" w:rsidRDefault="00951A73" w:rsidP="00951A73">
      <w:pPr>
        <w:spacing w:before="100" w:beforeAutospacing="1" w:after="100" w:afterAutospacing="1" w:line="240" w:lineRule="auto"/>
      </w:pPr>
    </w:p>
    <w:p w14:paraId="54592DF1" w14:textId="3EFF3513" w:rsidR="00951A73" w:rsidRPr="00951A73" w:rsidRDefault="00951A73" w:rsidP="00951A73">
      <w:pPr>
        <w:pStyle w:val="NormalWeb"/>
        <w:rPr>
          <w:b/>
          <w:bCs/>
          <w:i/>
          <w:iCs/>
        </w:rPr>
      </w:pPr>
      <w:r w:rsidRPr="00951A73">
        <w:rPr>
          <w:i/>
          <w:iCs/>
        </w:rPr>
        <w:t>LOHMS Monthly Tree-Planting Drives and Forest Walks in Kakamega Forest</w:t>
      </w:r>
    </w:p>
    <w:p w14:paraId="7C4447B2" w14:textId="77777777" w:rsidR="00951A73" w:rsidRDefault="00951A73" w:rsidP="00951A73">
      <w:pPr>
        <w:pStyle w:val="NormalWeb"/>
        <w:spacing w:before="0" w:beforeAutospacing="0" w:after="0" w:afterAutospacing="0"/>
      </w:pPr>
      <w:r>
        <w:rPr>
          <w:rStyle w:val="Strong"/>
        </w:rPr>
        <w:t>Join Us in Restoring Kakamega Forest!</w:t>
      </w:r>
    </w:p>
    <w:p w14:paraId="627F6D00" w14:textId="77777777" w:rsidR="00951A73" w:rsidRDefault="00951A73" w:rsidP="00951A73">
      <w:pPr>
        <w:pStyle w:val="NormalWeb"/>
        <w:spacing w:before="0" w:beforeAutospacing="0" w:after="0" w:afterAutospacing="0"/>
      </w:pPr>
      <w:r>
        <w:t xml:space="preserve">We are excited to announce our upcoming monthly </w:t>
      </w:r>
      <w:r>
        <w:rPr>
          <w:rStyle w:val="Strong"/>
        </w:rPr>
        <w:t>Tree-Planting Drive</w:t>
      </w:r>
      <w:r>
        <w:t xml:space="preserve"> and </w:t>
      </w:r>
      <w:r>
        <w:rPr>
          <w:rStyle w:val="Strong"/>
        </w:rPr>
        <w:t>Forest Walk &amp; Awareness Day</w:t>
      </w:r>
      <w:r>
        <w:t xml:space="preserve"> in Kakamega Forest, a vital initiative to rejuvenate Kenya’s only tropical rainforest. This event is part of our broader commitment to environmental conservation and community empowerment.</w:t>
      </w:r>
    </w:p>
    <w:p w14:paraId="4D858439" w14:textId="77777777" w:rsidR="00951A73" w:rsidRDefault="00951A73" w:rsidP="00951A73">
      <w:pPr>
        <w:pStyle w:val="NormalWeb"/>
        <w:spacing w:before="0" w:beforeAutospacing="0" w:after="0" w:afterAutospacing="0"/>
      </w:pPr>
      <w:r>
        <w:rPr>
          <w:rStyle w:val="Strong"/>
        </w:rPr>
        <w:t>Event Details:</w:t>
      </w:r>
    </w:p>
    <w:p w14:paraId="162E55C7" w14:textId="69D382BC" w:rsidR="00951A73" w:rsidRDefault="00951A73" w:rsidP="00F823B8">
      <w:pPr>
        <w:numPr>
          <w:ilvl w:val="0"/>
          <w:numId w:val="27"/>
        </w:numPr>
        <w:spacing w:after="0" w:line="240" w:lineRule="auto"/>
      </w:pPr>
      <w:r>
        <w:rPr>
          <w:rStyle w:val="Strong"/>
        </w:rPr>
        <w:t>Date:</w:t>
      </w:r>
      <w:r>
        <w:t xml:space="preserve"> Last Saturday of every Month</w:t>
      </w:r>
    </w:p>
    <w:p w14:paraId="0A9D6952" w14:textId="77777777" w:rsidR="00951A73" w:rsidRDefault="00951A73" w:rsidP="00F823B8">
      <w:pPr>
        <w:numPr>
          <w:ilvl w:val="0"/>
          <w:numId w:val="27"/>
        </w:numPr>
        <w:spacing w:after="0" w:line="240" w:lineRule="auto"/>
      </w:pPr>
      <w:r>
        <w:rPr>
          <w:rStyle w:val="Strong"/>
        </w:rPr>
        <w:t>Time:</w:t>
      </w:r>
      <w:r>
        <w:t xml:space="preserve"> 9:00 AM - 4:00 PM</w:t>
      </w:r>
    </w:p>
    <w:p w14:paraId="53DE20D7" w14:textId="724B4FB8" w:rsidR="00951A73" w:rsidRDefault="00951A73" w:rsidP="00F823B8">
      <w:pPr>
        <w:numPr>
          <w:ilvl w:val="0"/>
          <w:numId w:val="27"/>
        </w:numPr>
        <w:spacing w:after="0" w:line="240" w:lineRule="auto"/>
      </w:pPr>
      <w:r>
        <w:rPr>
          <w:rStyle w:val="Strong"/>
        </w:rPr>
        <w:t>Venue:</w:t>
      </w:r>
      <w:r>
        <w:t xml:space="preserve"> Kakamega Forest (Main Gate)</w:t>
      </w:r>
    </w:p>
    <w:p w14:paraId="0B9EBED6" w14:textId="77777777" w:rsidR="00951A73" w:rsidRDefault="00951A73" w:rsidP="00951A73">
      <w:pPr>
        <w:pStyle w:val="NormalWeb"/>
        <w:spacing w:before="0" w:beforeAutospacing="0" w:after="0" w:afterAutospacing="0"/>
      </w:pPr>
      <w:r>
        <w:rPr>
          <w:rStyle w:val="Strong"/>
        </w:rPr>
        <w:t>What to Expect:</w:t>
      </w:r>
    </w:p>
    <w:p w14:paraId="640BCC57" w14:textId="77777777" w:rsidR="00951A73" w:rsidRDefault="00951A73" w:rsidP="00951A73">
      <w:pPr>
        <w:pStyle w:val="NormalWeb"/>
        <w:spacing w:before="0" w:beforeAutospacing="0" w:after="0" w:afterAutospacing="0"/>
      </w:pPr>
      <w:r>
        <w:rPr>
          <w:rStyle w:val="Strong"/>
        </w:rPr>
        <w:t>Tree-Planting Drive (9:00 AM - 12:00 PM):</w:t>
      </w:r>
    </w:p>
    <w:p w14:paraId="33AB1314" w14:textId="77777777" w:rsidR="00951A73" w:rsidRDefault="00951A73" w:rsidP="00951A73">
      <w:pPr>
        <w:spacing w:after="0" w:line="240" w:lineRule="auto"/>
      </w:pPr>
      <w:r>
        <w:t>Join hands with fellow environmental enthusiasts to plant indigenous tree species in degraded areas of the forest.</w:t>
      </w:r>
    </w:p>
    <w:p w14:paraId="4507A834" w14:textId="77777777" w:rsidR="00951A73" w:rsidRDefault="00951A73" w:rsidP="00951A73">
      <w:pPr>
        <w:spacing w:after="0" w:line="240" w:lineRule="auto"/>
      </w:pPr>
      <w:r>
        <w:t>Receive training from forestry experts on proper planting techniques and tree care for long-term survival.</w:t>
      </w:r>
    </w:p>
    <w:p w14:paraId="51CCA6BC" w14:textId="77777777" w:rsidR="00951A73" w:rsidRDefault="00951A73" w:rsidP="00951A73">
      <w:pPr>
        <w:pStyle w:val="NormalWeb"/>
        <w:spacing w:before="0" w:beforeAutospacing="0" w:after="0" w:afterAutospacing="0"/>
      </w:pPr>
      <w:r>
        <w:rPr>
          <w:rStyle w:val="Strong"/>
        </w:rPr>
        <w:t>Forest Walk &amp; Awareness Day (1:00 PM - 4:00 PM):</w:t>
      </w:r>
    </w:p>
    <w:p w14:paraId="33255DF4" w14:textId="77777777" w:rsidR="00951A73" w:rsidRDefault="00951A73" w:rsidP="00951A73">
      <w:pPr>
        <w:spacing w:after="0" w:line="240" w:lineRule="auto"/>
      </w:pPr>
      <w:r>
        <w:t>Take part in guided forest walks led by conservationists who will share insights about Kakamega Forest’s unique biodiversity and ecological importance.</w:t>
      </w:r>
    </w:p>
    <w:p w14:paraId="3B922372" w14:textId="77777777" w:rsidR="00951A73" w:rsidRDefault="00951A73" w:rsidP="00951A73">
      <w:pPr>
        <w:spacing w:after="0" w:line="240" w:lineRule="auto"/>
      </w:pPr>
      <w:r>
        <w:t>Attend an interactive session on forest conservation, climate change, and sustainable living practices.</w:t>
      </w:r>
    </w:p>
    <w:p w14:paraId="7066A307" w14:textId="77777777" w:rsidR="00951A73" w:rsidRDefault="00951A73" w:rsidP="00951A73">
      <w:pPr>
        <w:pStyle w:val="NormalWeb"/>
        <w:spacing w:before="0" w:beforeAutospacing="0" w:after="0" w:afterAutospacing="0"/>
      </w:pPr>
      <w:r>
        <w:rPr>
          <w:rStyle w:val="Strong"/>
        </w:rPr>
        <w:t>Why You Should Participate:</w:t>
      </w:r>
    </w:p>
    <w:p w14:paraId="2C8942D9" w14:textId="77777777" w:rsidR="00951A73" w:rsidRDefault="00951A73" w:rsidP="00951A73">
      <w:pPr>
        <w:spacing w:after="0" w:line="240" w:lineRule="auto"/>
      </w:pPr>
      <w:r>
        <w:t>Contribute directly to the restoration of a critical ecosystem.</w:t>
      </w:r>
    </w:p>
    <w:p w14:paraId="28D649B0" w14:textId="77777777" w:rsidR="00951A73" w:rsidRDefault="00951A73" w:rsidP="00951A73">
      <w:pPr>
        <w:spacing w:after="0" w:line="240" w:lineRule="auto"/>
      </w:pPr>
      <w:r>
        <w:t>Learn about the incredible flora and fauna of Kakamega Forest, including its rare bird species and medicinal plants.</w:t>
      </w:r>
    </w:p>
    <w:p w14:paraId="3FD5AA06" w14:textId="77777777" w:rsidR="00951A73" w:rsidRDefault="00951A73" w:rsidP="00951A73">
      <w:pPr>
        <w:spacing w:after="0" w:line="240" w:lineRule="auto"/>
      </w:pPr>
      <w:r>
        <w:t>Network with like-minded individuals passionate about environmental conservation.</w:t>
      </w:r>
    </w:p>
    <w:p w14:paraId="02E86DCB" w14:textId="77777777" w:rsidR="00951A73" w:rsidRDefault="00951A73" w:rsidP="00951A73">
      <w:pPr>
        <w:pStyle w:val="NormalWeb"/>
        <w:spacing w:before="0" w:beforeAutospacing="0" w:after="0" w:afterAutospacing="0"/>
      </w:pPr>
      <w:r>
        <w:rPr>
          <w:rStyle w:val="Strong"/>
        </w:rPr>
        <w:t>What to Bring:</w:t>
      </w:r>
    </w:p>
    <w:p w14:paraId="29C8AE68" w14:textId="77777777" w:rsidR="00951A73" w:rsidRDefault="00951A73" w:rsidP="00951A73">
      <w:pPr>
        <w:spacing w:after="0" w:line="240" w:lineRule="auto"/>
      </w:pPr>
      <w:r>
        <w:t>Comfortable clothing and sturdy shoes.</w:t>
      </w:r>
    </w:p>
    <w:p w14:paraId="12D7A553" w14:textId="77777777" w:rsidR="00951A73" w:rsidRDefault="00951A73" w:rsidP="00951A73">
      <w:pPr>
        <w:spacing w:after="0" w:line="240" w:lineRule="auto"/>
      </w:pPr>
      <w:r>
        <w:t>Gardening gloves and a reusable water bottle.</w:t>
      </w:r>
    </w:p>
    <w:p w14:paraId="75EE2DF3" w14:textId="77777777" w:rsidR="00951A73" w:rsidRDefault="00951A73" w:rsidP="00951A73">
      <w:pPr>
        <w:spacing w:after="0" w:line="240" w:lineRule="auto"/>
      </w:pPr>
      <w:r>
        <w:t>A spirit of collaboration and enthusiasm!</w:t>
      </w:r>
    </w:p>
    <w:p w14:paraId="4D65CA73" w14:textId="77777777" w:rsidR="00951A73" w:rsidRDefault="00951A73" w:rsidP="00951A73">
      <w:pPr>
        <w:pStyle w:val="NormalWeb"/>
        <w:spacing w:before="0" w:beforeAutospacing="0" w:after="0" w:afterAutospacing="0"/>
      </w:pPr>
      <w:r>
        <w:rPr>
          <w:rStyle w:val="Strong"/>
        </w:rPr>
        <w:t>Registration and Inquiries:</w:t>
      </w:r>
    </w:p>
    <w:p w14:paraId="55146B54" w14:textId="791F4373" w:rsidR="00951A73" w:rsidRDefault="00951A73" w:rsidP="00951A73">
      <w:pPr>
        <w:spacing w:after="0" w:line="240" w:lineRule="auto"/>
      </w:pPr>
      <w:r>
        <w:t>To participate, kindly register via [</w:t>
      </w:r>
      <w:r w:rsidRPr="00951A73">
        <w:rPr>
          <w:color w:val="FF0000"/>
        </w:rPr>
        <w:t>Insert Contact Details or Website</w:t>
      </w:r>
      <w:r>
        <w:t>].</w:t>
      </w:r>
    </w:p>
    <w:p w14:paraId="0B664F49" w14:textId="77777777" w:rsidR="00951A73" w:rsidRDefault="00951A73" w:rsidP="00951A73">
      <w:pPr>
        <w:spacing w:after="0" w:line="240" w:lineRule="auto"/>
      </w:pPr>
      <w:r>
        <w:t>For inquiries, contact us at [</w:t>
      </w:r>
      <w:r w:rsidRPr="00951A73">
        <w:rPr>
          <w:color w:val="FF0000"/>
        </w:rPr>
        <w:t>Insert Email/Phone Number</w:t>
      </w:r>
      <w:r>
        <w:t>].</w:t>
      </w:r>
    </w:p>
    <w:p w14:paraId="6EFC47DB" w14:textId="77777777" w:rsidR="00951A73" w:rsidRDefault="00951A73" w:rsidP="00951A73">
      <w:pPr>
        <w:pStyle w:val="NormalWeb"/>
        <w:spacing w:before="0" w:beforeAutospacing="0" w:after="0" w:afterAutospacing="0"/>
      </w:pPr>
      <w:r>
        <w:rPr>
          <w:rStyle w:val="Strong"/>
        </w:rPr>
        <w:lastRenderedPageBreak/>
        <w:t>Impact:</w:t>
      </w:r>
      <w:r>
        <w:br/>
        <w:t>Your involvement will help us achieve our goal of planting 100,000 trees and creating awareness about the importance of conserving Kakamega Forest. Together, we can protect this natural treasure and build a more sustainable future for our communities.</w:t>
      </w:r>
    </w:p>
    <w:p w14:paraId="5F5DA06E" w14:textId="77777777" w:rsidR="00951A73" w:rsidRDefault="00951A73" w:rsidP="00951A73">
      <w:pPr>
        <w:pStyle w:val="NormalWeb"/>
        <w:spacing w:before="0" w:beforeAutospacing="0" w:after="0" w:afterAutospacing="0"/>
      </w:pPr>
      <w:r>
        <w:rPr>
          <w:rStyle w:val="Strong"/>
        </w:rPr>
        <w:t>Be a part of this transformative journey—one tree at a time!</w:t>
      </w:r>
    </w:p>
    <w:p w14:paraId="0869E842" w14:textId="77777777" w:rsidR="00951A73" w:rsidRDefault="00951A73" w:rsidP="00951A73">
      <w:pPr>
        <w:spacing w:before="100" w:beforeAutospacing="1" w:after="100" w:afterAutospacing="1" w:line="240" w:lineRule="auto"/>
      </w:pPr>
    </w:p>
    <w:p w14:paraId="7DE82060" w14:textId="5467C637" w:rsidR="00951A73" w:rsidRPr="00951A73" w:rsidRDefault="00951A73" w:rsidP="00951A73">
      <w:pPr>
        <w:pStyle w:val="NormalWeb"/>
        <w:rPr>
          <w:i/>
          <w:iCs/>
        </w:rPr>
      </w:pPr>
      <w:r w:rsidRPr="00951A73">
        <w:rPr>
          <w:b/>
          <w:bCs/>
          <w:i/>
          <w:iCs/>
        </w:rPr>
        <w:t>LOHMS Empowering Fishing Communities Through Health Education</w:t>
      </w:r>
    </w:p>
    <w:p w14:paraId="4D2F0B05" w14:textId="4FF0A3DF" w:rsidR="00951A73" w:rsidRDefault="00951A73" w:rsidP="00951A73">
      <w:pPr>
        <w:pStyle w:val="NormalWeb"/>
        <w:spacing w:before="0" w:beforeAutospacing="0" w:after="0" w:afterAutospacing="0"/>
      </w:pPr>
      <w:r>
        <w:t xml:space="preserve">LOHMS is excited to announce an upcoming </w:t>
      </w:r>
      <w:r>
        <w:rPr>
          <w:rStyle w:val="Strong"/>
        </w:rPr>
        <w:t>HIV/AIDS Awareness Workshop</w:t>
      </w:r>
      <w:r>
        <w:t xml:space="preserve"> tailored for fishing communities along the shores of Lake Victoria in Homa Bay County. This workshop underscores our commitment to improving access to healthcare and empowering vulnerable groups with essential knowledge and resources.</w:t>
      </w:r>
    </w:p>
    <w:p w14:paraId="7E1A73DB" w14:textId="77777777" w:rsidR="00951A73" w:rsidRPr="00951A73" w:rsidRDefault="00951A73" w:rsidP="00951A73">
      <w:pPr>
        <w:pStyle w:val="Heading3"/>
        <w:spacing w:before="0"/>
        <w:rPr>
          <w:rStyle w:val="Strong"/>
          <w:rFonts w:ascii="Times New Roman" w:eastAsia="Times New Roman" w:hAnsi="Times New Roman" w:cs="Times New Roman"/>
          <w:color w:val="auto"/>
          <w:sz w:val="24"/>
          <w:szCs w:val="24"/>
        </w:rPr>
      </w:pPr>
      <w:r w:rsidRPr="00951A73">
        <w:rPr>
          <w:rStyle w:val="Strong"/>
          <w:rFonts w:ascii="Times New Roman" w:eastAsia="Times New Roman" w:hAnsi="Times New Roman" w:cs="Times New Roman"/>
          <w:b/>
          <w:bCs/>
          <w:color w:val="auto"/>
          <w:sz w:val="24"/>
          <w:szCs w:val="24"/>
        </w:rPr>
        <w:t>Event Details</w:t>
      </w:r>
    </w:p>
    <w:p w14:paraId="57DB8A60" w14:textId="02F94A1E" w:rsidR="00951A73" w:rsidRDefault="00951A73" w:rsidP="00951A73">
      <w:pPr>
        <w:pStyle w:val="NormalWeb"/>
        <w:spacing w:before="0" w:beforeAutospacing="0" w:after="0" w:afterAutospacing="0"/>
      </w:pPr>
      <w:r>
        <w:rPr>
          <w:rStyle w:val="Strong"/>
        </w:rPr>
        <w:t>Date:</w:t>
      </w:r>
      <w:r>
        <w:t xml:space="preserve"> </w:t>
      </w:r>
      <w:r>
        <w:br/>
      </w:r>
      <w:r>
        <w:rPr>
          <w:rStyle w:val="Strong"/>
        </w:rPr>
        <w:t>Venue:</w:t>
      </w:r>
      <w:r>
        <w:t xml:space="preserve"> Homa Bay County</w:t>
      </w:r>
      <w:r>
        <w:br/>
      </w:r>
      <w:r>
        <w:rPr>
          <w:rStyle w:val="Strong"/>
        </w:rPr>
        <w:t>Time:</w:t>
      </w:r>
      <w:r>
        <w:t xml:space="preserve"> 9:00 AM – 4:00 PM</w:t>
      </w:r>
      <w:r>
        <w:br/>
      </w:r>
      <w:r>
        <w:rPr>
          <w:rStyle w:val="Strong"/>
        </w:rPr>
        <w:t>Theme:</w:t>
      </w:r>
      <w:r>
        <w:t xml:space="preserve"> “Healthy Communities, Empowered Lives: Combating HIV/AIDS Together”</w:t>
      </w:r>
    </w:p>
    <w:p w14:paraId="04B7E9D9" w14:textId="77777777" w:rsidR="00951A73" w:rsidRPr="00951A73" w:rsidRDefault="00951A73" w:rsidP="00951A73">
      <w:pPr>
        <w:pStyle w:val="Heading3"/>
        <w:spacing w:before="0"/>
        <w:rPr>
          <w:rStyle w:val="Strong"/>
          <w:rFonts w:ascii="Times New Roman" w:eastAsia="Times New Roman" w:hAnsi="Times New Roman" w:cs="Times New Roman"/>
          <w:color w:val="auto"/>
          <w:sz w:val="24"/>
          <w:szCs w:val="24"/>
        </w:rPr>
      </w:pPr>
      <w:r w:rsidRPr="00951A73">
        <w:rPr>
          <w:rStyle w:val="Strong"/>
          <w:rFonts w:ascii="Times New Roman" w:eastAsia="Times New Roman" w:hAnsi="Times New Roman" w:cs="Times New Roman"/>
          <w:b/>
          <w:bCs/>
          <w:color w:val="auto"/>
          <w:sz w:val="24"/>
          <w:szCs w:val="24"/>
        </w:rPr>
        <w:t>Why This Workshop?</w:t>
      </w:r>
    </w:p>
    <w:p w14:paraId="1E92D25F" w14:textId="77777777" w:rsidR="00951A73" w:rsidRDefault="00951A73" w:rsidP="00951A73">
      <w:pPr>
        <w:pStyle w:val="NormalWeb"/>
        <w:spacing w:before="0" w:beforeAutospacing="0" w:after="0" w:afterAutospacing="0"/>
      </w:pPr>
      <w:r>
        <w:t>Fishing communities in Homa Bay face unique challenges, including high rates of HIV/AIDS prevalence due to socio-economic and cultural factors. This workshop aims to address these challenges by raising awareness, promoting prevention, and connecting individuals to healthcare services.</w:t>
      </w:r>
    </w:p>
    <w:p w14:paraId="09503EDE" w14:textId="77777777" w:rsidR="00951A73" w:rsidRPr="00951A73" w:rsidRDefault="00951A73" w:rsidP="00951A73">
      <w:pPr>
        <w:pStyle w:val="Heading3"/>
        <w:spacing w:before="0"/>
        <w:rPr>
          <w:rStyle w:val="Strong"/>
          <w:rFonts w:ascii="Times New Roman" w:eastAsia="Times New Roman" w:hAnsi="Times New Roman" w:cs="Times New Roman"/>
          <w:color w:val="auto"/>
          <w:sz w:val="24"/>
          <w:szCs w:val="24"/>
        </w:rPr>
      </w:pPr>
      <w:r w:rsidRPr="00951A73">
        <w:rPr>
          <w:rStyle w:val="Strong"/>
          <w:rFonts w:ascii="Times New Roman" w:eastAsia="Times New Roman" w:hAnsi="Times New Roman" w:cs="Times New Roman"/>
          <w:b/>
          <w:bCs/>
          <w:color w:val="auto"/>
          <w:sz w:val="24"/>
          <w:szCs w:val="24"/>
        </w:rPr>
        <w:t>What to Expect:</w:t>
      </w:r>
    </w:p>
    <w:p w14:paraId="6688888A" w14:textId="77777777" w:rsidR="00951A73" w:rsidRDefault="00951A73" w:rsidP="00951A73">
      <w:pPr>
        <w:pStyle w:val="NormalWeb"/>
        <w:spacing w:before="0" w:beforeAutospacing="0" w:after="0" w:afterAutospacing="0"/>
        <w:ind w:left="360"/>
      </w:pPr>
      <w:r>
        <w:rPr>
          <w:rStyle w:val="Strong"/>
        </w:rPr>
        <w:t>Interactive Sessions:</w:t>
      </w:r>
    </w:p>
    <w:p w14:paraId="1EEAFCD3" w14:textId="77777777" w:rsidR="00951A73" w:rsidRDefault="00951A73" w:rsidP="00951A73">
      <w:pPr>
        <w:spacing w:after="0" w:line="240" w:lineRule="auto"/>
        <w:ind w:left="1080"/>
      </w:pPr>
      <w:r>
        <w:t>Discussions on the causes, prevention, and management of HIV/AIDS.</w:t>
      </w:r>
    </w:p>
    <w:p w14:paraId="37F1EEFD" w14:textId="77777777" w:rsidR="00951A73" w:rsidRDefault="00951A73" w:rsidP="00951A73">
      <w:pPr>
        <w:spacing w:after="0" w:line="240" w:lineRule="auto"/>
        <w:ind w:left="1080"/>
      </w:pPr>
      <w:r>
        <w:t>Addressing stigma and myths associated with the disease.</w:t>
      </w:r>
    </w:p>
    <w:p w14:paraId="576A2C90" w14:textId="77777777" w:rsidR="00951A73" w:rsidRDefault="00951A73" w:rsidP="00951A73">
      <w:pPr>
        <w:pStyle w:val="NormalWeb"/>
        <w:spacing w:before="0" w:beforeAutospacing="0" w:after="0" w:afterAutospacing="0"/>
        <w:ind w:left="360"/>
      </w:pPr>
      <w:r>
        <w:rPr>
          <w:rStyle w:val="Strong"/>
        </w:rPr>
        <w:t>Access to Services:</w:t>
      </w:r>
    </w:p>
    <w:p w14:paraId="1F3C632F" w14:textId="77777777" w:rsidR="00951A73" w:rsidRDefault="00951A73" w:rsidP="00951A73">
      <w:pPr>
        <w:spacing w:after="0" w:line="240" w:lineRule="auto"/>
        <w:ind w:left="1080"/>
      </w:pPr>
      <w:r>
        <w:t>Free HIV testing and counseling services.</w:t>
      </w:r>
    </w:p>
    <w:p w14:paraId="6AB5D7DD" w14:textId="77777777" w:rsidR="00951A73" w:rsidRDefault="00951A73" w:rsidP="00951A73">
      <w:pPr>
        <w:spacing w:after="0" w:line="240" w:lineRule="auto"/>
        <w:ind w:left="1080"/>
      </w:pPr>
      <w:r>
        <w:t>Referrals to treatment centers for those who test positive.</w:t>
      </w:r>
    </w:p>
    <w:p w14:paraId="5D2738A9" w14:textId="77777777" w:rsidR="00951A73" w:rsidRDefault="00951A73" w:rsidP="00951A73">
      <w:pPr>
        <w:pStyle w:val="NormalWeb"/>
        <w:spacing w:before="0" w:beforeAutospacing="0" w:after="0" w:afterAutospacing="0"/>
        <w:ind w:left="360"/>
      </w:pPr>
      <w:r>
        <w:rPr>
          <w:rStyle w:val="Strong"/>
        </w:rPr>
        <w:t>Empowerment Through Education:</w:t>
      </w:r>
    </w:p>
    <w:p w14:paraId="44B5A381" w14:textId="77777777" w:rsidR="00951A73" w:rsidRDefault="00951A73" w:rsidP="00951A73">
      <w:pPr>
        <w:spacing w:after="0" w:line="240" w:lineRule="auto"/>
        <w:ind w:left="1080"/>
      </w:pPr>
      <w:r>
        <w:t>Training on safe sexual practices and the importance of regular health checkups.</w:t>
      </w:r>
    </w:p>
    <w:p w14:paraId="074E6C3A" w14:textId="77777777" w:rsidR="00951A73" w:rsidRDefault="00951A73" w:rsidP="00951A73">
      <w:pPr>
        <w:spacing w:after="0" w:line="240" w:lineRule="auto"/>
        <w:ind w:left="1080"/>
      </w:pPr>
      <w:r>
        <w:t>Distribution of educational materials and free condoms.</w:t>
      </w:r>
    </w:p>
    <w:p w14:paraId="669A90CF" w14:textId="77777777" w:rsidR="00951A73" w:rsidRDefault="00951A73" w:rsidP="00951A73">
      <w:pPr>
        <w:pStyle w:val="NormalWeb"/>
        <w:spacing w:before="0" w:beforeAutospacing="0" w:after="0" w:afterAutospacing="0"/>
        <w:ind w:left="360"/>
      </w:pPr>
      <w:r>
        <w:rPr>
          <w:rStyle w:val="Strong"/>
        </w:rPr>
        <w:t>Community Engagement:</w:t>
      </w:r>
    </w:p>
    <w:p w14:paraId="52B247B0" w14:textId="77777777" w:rsidR="00951A73" w:rsidRDefault="00951A73" w:rsidP="00951A73">
      <w:pPr>
        <w:spacing w:after="0" w:line="240" w:lineRule="auto"/>
        <w:ind w:left="1080"/>
      </w:pPr>
      <w:r>
        <w:t>Testimonials from individuals living positively with HIV/AIDS to inspire hope and encourage openness.</w:t>
      </w:r>
    </w:p>
    <w:p w14:paraId="1C7519C2" w14:textId="77777777" w:rsidR="00951A73" w:rsidRDefault="00951A73" w:rsidP="00951A73">
      <w:pPr>
        <w:spacing w:after="0" w:line="240" w:lineRule="auto"/>
        <w:ind w:left="1080"/>
      </w:pPr>
      <w:r>
        <w:t>Involvement of local health officials and community leaders to foster trust and sustainability.</w:t>
      </w:r>
    </w:p>
    <w:p w14:paraId="22B90982" w14:textId="77777777" w:rsidR="00951A73" w:rsidRPr="00951A73" w:rsidRDefault="00951A73" w:rsidP="00951A73">
      <w:pPr>
        <w:pStyle w:val="Heading3"/>
        <w:spacing w:before="0"/>
        <w:rPr>
          <w:rStyle w:val="Strong"/>
          <w:rFonts w:ascii="Times New Roman" w:eastAsia="Times New Roman" w:hAnsi="Times New Roman" w:cs="Times New Roman"/>
          <w:color w:val="auto"/>
          <w:sz w:val="24"/>
          <w:szCs w:val="24"/>
        </w:rPr>
      </w:pPr>
      <w:r w:rsidRPr="00951A73">
        <w:rPr>
          <w:rStyle w:val="Strong"/>
          <w:rFonts w:ascii="Times New Roman" w:eastAsia="Times New Roman" w:hAnsi="Times New Roman" w:cs="Times New Roman"/>
          <w:b/>
          <w:bCs/>
          <w:color w:val="auto"/>
          <w:sz w:val="24"/>
          <w:szCs w:val="24"/>
        </w:rPr>
        <w:t>Expected Impact:</w:t>
      </w:r>
    </w:p>
    <w:p w14:paraId="2FAE8443" w14:textId="77777777" w:rsidR="00951A73" w:rsidRDefault="00951A73" w:rsidP="00951A73">
      <w:pPr>
        <w:pStyle w:val="NormalWeb"/>
        <w:spacing w:before="0" w:beforeAutospacing="0" w:after="0" w:afterAutospacing="0"/>
      </w:pPr>
      <w:r>
        <w:t>This workshop aims to reduce the prevalence of HIV/AIDS in Homa Bay County by empowering fishing communities with knowledge, promoting behavior change, and improving access to healthcare services. By breaking the silence and stigma surrounding HIV/AIDS, we envision healthier, stronger communities that can thrive socially and economically.</w:t>
      </w:r>
    </w:p>
    <w:p w14:paraId="1B4EB30B" w14:textId="77777777" w:rsidR="00951A73" w:rsidRDefault="00951A73" w:rsidP="00951A73">
      <w:pPr>
        <w:pStyle w:val="NormalWeb"/>
        <w:spacing w:before="0" w:beforeAutospacing="0" w:after="0" w:afterAutospacing="0"/>
      </w:pPr>
      <w:r>
        <w:rPr>
          <w:rStyle w:val="Strong"/>
        </w:rPr>
        <w:t>Join Us in Making a Difference!</w:t>
      </w:r>
      <w:r>
        <w:br/>
        <w:t xml:space="preserve">We invite all stakeholders, community members, and partners to participate and support </w:t>
      </w:r>
      <w:r>
        <w:lastRenderedPageBreak/>
        <w:t>this vital initiative. Together, we can combat HIV/AIDS and build a healthier future for Homa Bay County.</w:t>
      </w:r>
    </w:p>
    <w:p w14:paraId="35375AEE" w14:textId="77777777" w:rsidR="00951A73" w:rsidRDefault="00951A73" w:rsidP="00951A73">
      <w:pPr>
        <w:pStyle w:val="NormalWeb"/>
        <w:spacing w:before="0" w:beforeAutospacing="0" w:after="0" w:afterAutospacing="0"/>
      </w:pPr>
      <w:r>
        <w:t>For more information or to RSVP, please contact us at [</w:t>
      </w:r>
      <w:r w:rsidRPr="00951A73">
        <w:rPr>
          <w:color w:val="FF0000"/>
        </w:rPr>
        <w:t>Insert Contact Details</w:t>
      </w:r>
      <w:r>
        <w:t>].</w:t>
      </w:r>
    </w:p>
    <w:p w14:paraId="32AD36FB" w14:textId="77777777" w:rsidR="00951A73" w:rsidRDefault="00951A73" w:rsidP="00FD05AE"/>
    <w:p w14:paraId="4851DA7C" w14:textId="77777777" w:rsidR="00B201C4" w:rsidRPr="00B201C4" w:rsidRDefault="00B201C4" w:rsidP="00B201C4">
      <w:pPr>
        <w:rPr>
          <w:b/>
          <w:bCs/>
        </w:rPr>
      </w:pPr>
      <w:r w:rsidRPr="00B201C4">
        <w:rPr>
          <w:b/>
          <w:bCs/>
        </w:rPr>
        <w:t>Media Section</w:t>
      </w:r>
    </w:p>
    <w:p w14:paraId="0737A6A9" w14:textId="4A96696C" w:rsidR="00B201C4" w:rsidRPr="00B201C4" w:rsidRDefault="00B201C4" w:rsidP="00B201C4">
      <w:r>
        <w:t xml:space="preserve">Here we will </w:t>
      </w:r>
      <w:r w:rsidRPr="00B201C4">
        <w:t>Include photos, videos, or other media from recent events:</w:t>
      </w:r>
    </w:p>
    <w:p w14:paraId="7D0157A4" w14:textId="77777777" w:rsidR="00B201C4" w:rsidRPr="00B201C4" w:rsidRDefault="00B201C4" w:rsidP="00F823B8">
      <w:pPr>
        <w:numPr>
          <w:ilvl w:val="1"/>
          <w:numId w:val="14"/>
        </w:numPr>
        <w:tabs>
          <w:tab w:val="clear" w:pos="1440"/>
          <w:tab w:val="num" w:pos="720"/>
        </w:tabs>
        <w:ind w:left="720"/>
      </w:pPr>
      <w:r w:rsidRPr="00B201C4">
        <w:t>Photo galleries of tree-planting drives, mobile clinics, or workshops.</w:t>
      </w:r>
    </w:p>
    <w:p w14:paraId="378C1BE6" w14:textId="77777777" w:rsidR="00B201C4" w:rsidRPr="00B201C4" w:rsidRDefault="00B201C4" w:rsidP="00F823B8">
      <w:pPr>
        <w:numPr>
          <w:ilvl w:val="1"/>
          <w:numId w:val="14"/>
        </w:numPr>
        <w:tabs>
          <w:tab w:val="clear" w:pos="1440"/>
          <w:tab w:val="num" w:pos="720"/>
        </w:tabs>
        <w:ind w:left="720"/>
      </w:pPr>
      <w:r w:rsidRPr="00B201C4">
        <w:t>Videos showcasing impactful moments or interviews with beneficiaries and volunteers.</w:t>
      </w:r>
    </w:p>
    <w:p w14:paraId="151720FF" w14:textId="77777777" w:rsidR="00B201C4" w:rsidRPr="00B201C4" w:rsidRDefault="00B201C4" w:rsidP="00F823B8">
      <w:pPr>
        <w:numPr>
          <w:ilvl w:val="1"/>
          <w:numId w:val="14"/>
        </w:numPr>
        <w:tabs>
          <w:tab w:val="clear" w:pos="1440"/>
          <w:tab w:val="num" w:pos="720"/>
        </w:tabs>
        <w:ind w:left="720"/>
      </w:pPr>
      <w:r w:rsidRPr="00B201C4">
        <w:t>Links to social media updates or live event recordings.</w:t>
      </w:r>
    </w:p>
    <w:p w14:paraId="414D4BFA" w14:textId="77777777" w:rsidR="00AF79B7" w:rsidRPr="00AF79B7" w:rsidRDefault="00AF79B7" w:rsidP="00AF79B7"/>
    <w:p w14:paraId="43C94C9F" w14:textId="5E430CEF" w:rsidR="00B348FB" w:rsidRPr="00846566" w:rsidRDefault="00B201C4">
      <w:pPr>
        <w:pStyle w:val="Heading2"/>
        <w:rPr>
          <w:color w:val="FF0000"/>
        </w:rPr>
      </w:pPr>
      <w:r>
        <w:rPr>
          <w:color w:val="FF0000"/>
        </w:rPr>
        <w:t>DONATIONS</w:t>
      </w:r>
    </w:p>
    <w:p w14:paraId="7DFAF24F" w14:textId="77777777" w:rsidR="00B201C4" w:rsidRPr="00B201C4" w:rsidRDefault="00B201C4" w:rsidP="00B201C4">
      <w:pPr>
        <w:rPr>
          <w:b/>
          <w:bCs/>
        </w:rPr>
      </w:pPr>
      <w:r w:rsidRPr="00B201C4">
        <w:rPr>
          <w:b/>
          <w:bCs/>
        </w:rPr>
        <w:t>Hero Section</w:t>
      </w:r>
    </w:p>
    <w:p w14:paraId="1F2EC15A" w14:textId="77777777" w:rsidR="00B201C4" w:rsidRPr="00B201C4" w:rsidRDefault="00B201C4" w:rsidP="00B201C4">
      <w:pPr>
        <w:ind w:left="720"/>
      </w:pPr>
      <w:r w:rsidRPr="00B201C4">
        <w:rPr>
          <w:b/>
          <w:bCs/>
        </w:rPr>
        <w:t>Headline</w:t>
      </w:r>
      <w:r w:rsidRPr="00B201C4">
        <w:t>:</w:t>
      </w:r>
      <w:r w:rsidRPr="00B201C4">
        <w:br/>
      </w:r>
      <w:r w:rsidRPr="00B201C4">
        <w:rPr>
          <w:i/>
          <w:iCs/>
        </w:rPr>
        <w:t>"Your Generosity Can Change Lives"</w:t>
      </w:r>
    </w:p>
    <w:p w14:paraId="5FBC6EE3" w14:textId="77777777" w:rsidR="00B201C4" w:rsidRPr="00B201C4" w:rsidRDefault="00B201C4" w:rsidP="00B201C4">
      <w:pPr>
        <w:ind w:left="720"/>
      </w:pPr>
      <w:proofErr w:type="spellStart"/>
      <w:r w:rsidRPr="00B201C4">
        <w:rPr>
          <w:b/>
          <w:bCs/>
        </w:rPr>
        <w:t>Subheadline</w:t>
      </w:r>
      <w:proofErr w:type="spellEnd"/>
      <w:r w:rsidRPr="00B201C4">
        <w:t>:</w:t>
      </w:r>
      <w:r w:rsidRPr="00B201C4">
        <w:br/>
      </w:r>
      <w:r w:rsidRPr="00B201C4">
        <w:rPr>
          <w:i/>
          <w:iCs/>
        </w:rPr>
        <w:t>"Join us in empowering communities, protecting the environment, and ensuring equitable healthcare for all."</w:t>
      </w:r>
    </w:p>
    <w:p w14:paraId="5AF6E875" w14:textId="77777777" w:rsidR="00B201C4" w:rsidRPr="00B201C4" w:rsidRDefault="00B201C4" w:rsidP="00B201C4">
      <w:pPr>
        <w:ind w:left="720"/>
      </w:pPr>
      <w:r w:rsidRPr="00B201C4">
        <w:rPr>
          <w:b/>
          <w:bCs/>
        </w:rPr>
        <w:t>Call-to-Action Button</w:t>
      </w:r>
      <w:r w:rsidRPr="00B201C4">
        <w:t>:</w:t>
      </w:r>
    </w:p>
    <w:p w14:paraId="4D40C338" w14:textId="77777777" w:rsidR="00B201C4" w:rsidRPr="00B201C4" w:rsidRDefault="00B201C4" w:rsidP="00B201C4">
      <w:pPr>
        <w:ind w:left="1440"/>
      </w:pPr>
      <w:r w:rsidRPr="00B201C4">
        <w:rPr>
          <w:i/>
          <w:iCs/>
        </w:rPr>
        <w:t>"Donate Now"</w:t>
      </w:r>
    </w:p>
    <w:p w14:paraId="143A6D44" w14:textId="77777777" w:rsidR="00B201C4" w:rsidRPr="00B201C4" w:rsidRDefault="00B201C4" w:rsidP="00B201C4">
      <w:pPr>
        <w:rPr>
          <w:b/>
          <w:bCs/>
        </w:rPr>
      </w:pPr>
      <w:r w:rsidRPr="00B201C4">
        <w:rPr>
          <w:b/>
          <w:bCs/>
        </w:rPr>
        <w:t>Why Donate? (Impact Statement)</w:t>
      </w:r>
    </w:p>
    <w:p w14:paraId="207E8CFE" w14:textId="77777777" w:rsidR="00B201C4" w:rsidRPr="00B201C4" w:rsidRDefault="00B201C4" w:rsidP="00B201C4">
      <w:pPr>
        <w:rPr>
          <w:b/>
          <w:bCs/>
        </w:rPr>
      </w:pPr>
      <w:r w:rsidRPr="00B201C4">
        <w:rPr>
          <w:b/>
          <w:bCs/>
        </w:rPr>
        <w:t>Headline:</w:t>
      </w:r>
    </w:p>
    <w:p w14:paraId="6AEB12EB" w14:textId="319FEAE6" w:rsidR="00B201C4" w:rsidRPr="00B201C4" w:rsidRDefault="00B201C4" w:rsidP="00B201C4">
      <w:r w:rsidRPr="00B201C4">
        <w:rPr>
          <w:i/>
          <w:iCs/>
        </w:rPr>
        <w:t>"Why Your Support Matters"</w:t>
      </w:r>
    </w:p>
    <w:p w14:paraId="10BF583A" w14:textId="05B698F8" w:rsidR="00951A73" w:rsidRDefault="00B201C4" w:rsidP="00B201C4">
      <w:pPr>
        <w:rPr>
          <w:i/>
          <w:iCs/>
        </w:rPr>
      </w:pPr>
      <w:r w:rsidRPr="00B201C4">
        <w:rPr>
          <w:i/>
          <w:iCs/>
        </w:rPr>
        <w:t xml:space="preserve">“At LOMHS, every contribution makes a difference. </w:t>
      </w:r>
      <w:r w:rsidR="00951A73" w:rsidRPr="00951A73">
        <w:rPr>
          <w:i/>
          <w:iCs/>
        </w:rPr>
        <w:t>Your donation fuels life-changing initiatives, empowering communities with healthcare, equality, and sustainable solutions for a brighter, greener future."</w:t>
      </w:r>
    </w:p>
    <w:p w14:paraId="0E961BF0" w14:textId="77777777" w:rsidR="00B201C4" w:rsidRPr="00B201C4" w:rsidRDefault="00B201C4" w:rsidP="00B201C4">
      <w:pPr>
        <w:rPr>
          <w:b/>
          <w:bCs/>
        </w:rPr>
      </w:pPr>
      <w:r w:rsidRPr="00B201C4">
        <w:rPr>
          <w:b/>
          <w:bCs/>
        </w:rPr>
        <w:t>Ways to Give</w:t>
      </w:r>
    </w:p>
    <w:p w14:paraId="2FBA8AAC" w14:textId="66614828" w:rsidR="00B201C4" w:rsidRPr="00B201C4" w:rsidRDefault="00B201C4" w:rsidP="00B201C4">
      <w:pPr>
        <w:rPr>
          <w:b/>
          <w:bCs/>
        </w:rPr>
      </w:pPr>
      <w:r w:rsidRPr="00B201C4">
        <w:rPr>
          <w:b/>
          <w:bCs/>
        </w:rPr>
        <w:t>One-Time Donation</w:t>
      </w:r>
    </w:p>
    <w:p w14:paraId="2266C313" w14:textId="0133C345" w:rsidR="00B201C4" w:rsidRPr="00B201C4" w:rsidRDefault="00B201C4" w:rsidP="00B201C4">
      <w:r w:rsidRPr="00B201C4">
        <w:rPr>
          <w:i/>
          <w:iCs/>
        </w:rPr>
        <w:t>“Make a single contribution to support our initiatives. Every dollar counts!”</w:t>
      </w:r>
    </w:p>
    <w:p w14:paraId="5B567A88" w14:textId="77777777" w:rsidR="00B201C4" w:rsidRPr="00B201C4" w:rsidRDefault="00B201C4" w:rsidP="00B201C4">
      <w:r w:rsidRPr="00B201C4">
        <w:t xml:space="preserve">Button: </w:t>
      </w:r>
      <w:r w:rsidRPr="00B201C4">
        <w:rPr>
          <w:i/>
          <w:iCs/>
        </w:rPr>
        <w:t>"Donate Once"</w:t>
      </w:r>
    </w:p>
    <w:p w14:paraId="7964013F" w14:textId="5B865FF1" w:rsidR="00B201C4" w:rsidRPr="00B201C4" w:rsidRDefault="00B201C4" w:rsidP="00B201C4">
      <w:pPr>
        <w:rPr>
          <w:b/>
          <w:bCs/>
        </w:rPr>
      </w:pPr>
      <w:r w:rsidRPr="00B201C4">
        <w:rPr>
          <w:b/>
          <w:bCs/>
        </w:rPr>
        <w:lastRenderedPageBreak/>
        <w:t>Recurring Donations</w:t>
      </w:r>
      <w:r w:rsidRPr="00B201C4">
        <w:br/>
      </w:r>
      <w:r w:rsidRPr="00B201C4">
        <w:rPr>
          <w:i/>
          <w:iCs/>
        </w:rPr>
        <w:t>“Become a regular donor and make an ongoing impact. You can adjust or cancel anytime.”</w:t>
      </w:r>
    </w:p>
    <w:p w14:paraId="0C90C327" w14:textId="77777777" w:rsidR="00B201C4" w:rsidRPr="00B201C4" w:rsidRDefault="00B201C4" w:rsidP="00B201C4">
      <w:r w:rsidRPr="00B201C4">
        <w:t xml:space="preserve">Button: </w:t>
      </w:r>
      <w:r w:rsidRPr="00B201C4">
        <w:rPr>
          <w:i/>
          <w:iCs/>
        </w:rPr>
        <w:t>"Set Up Monthly Donation"</w:t>
      </w:r>
    </w:p>
    <w:p w14:paraId="6DB0D3C4" w14:textId="53C22EB3" w:rsidR="00B201C4" w:rsidRPr="00B201C4" w:rsidRDefault="00B201C4" w:rsidP="00B201C4">
      <w:pPr>
        <w:rPr>
          <w:b/>
          <w:bCs/>
        </w:rPr>
      </w:pPr>
      <w:r w:rsidRPr="00B201C4">
        <w:rPr>
          <w:b/>
          <w:bCs/>
        </w:rPr>
        <w:t>In-Kind Donations</w:t>
      </w:r>
      <w:r w:rsidRPr="00B201C4">
        <w:br/>
      </w:r>
      <w:r w:rsidRPr="00B201C4">
        <w:rPr>
          <w:i/>
          <w:iCs/>
        </w:rPr>
        <w:t>“Contribute supplies, medical equipment, seeds, or other resources needed for our programs.”</w:t>
      </w:r>
    </w:p>
    <w:p w14:paraId="33B8E656" w14:textId="77777777" w:rsidR="00B201C4" w:rsidRPr="00B201C4" w:rsidRDefault="00B201C4" w:rsidP="00B201C4">
      <w:r w:rsidRPr="00B201C4">
        <w:t xml:space="preserve">Button: </w:t>
      </w:r>
      <w:r w:rsidRPr="00B201C4">
        <w:rPr>
          <w:i/>
          <w:iCs/>
        </w:rPr>
        <w:t>"Contact Us for In-Kind Donations"</w:t>
      </w:r>
    </w:p>
    <w:p w14:paraId="7DB73332" w14:textId="180A1A4F" w:rsidR="00B201C4" w:rsidRPr="00B201C4" w:rsidRDefault="00B201C4" w:rsidP="00B201C4">
      <w:pPr>
        <w:rPr>
          <w:b/>
          <w:bCs/>
        </w:rPr>
      </w:pPr>
      <w:r w:rsidRPr="00B201C4">
        <w:rPr>
          <w:b/>
          <w:bCs/>
        </w:rPr>
        <w:t xml:space="preserve"> Corporate Sponsorships</w:t>
      </w:r>
      <w:r w:rsidRPr="00B201C4">
        <w:br/>
      </w:r>
      <w:r w:rsidRPr="00B201C4">
        <w:rPr>
          <w:i/>
          <w:iCs/>
        </w:rPr>
        <w:t>“Partner with us to sponsor large-scale projects or support community initiatives.”</w:t>
      </w:r>
    </w:p>
    <w:p w14:paraId="7833EEBC" w14:textId="77777777" w:rsidR="00B201C4" w:rsidRPr="00B201C4" w:rsidRDefault="00B201C4" w:rsidP="00B201C4">
      <w:r w:rsidRPr="00B201C4">
        <w:t xml:space="preserve">Button: </w:t>
      </w:r>
      <w:r w:rsidRPr="00B201C4">
        <w:rPr>
          <w:i/>
          <w:iCs/>
        </w:rPr>
        <w:t>"Learn About Sponsorships"</w:t>
      </w:r>
    </w:p>
    <w:p w14:paraId="39168459" w14:textId="4D1B955D" w:rsidR="00B348FB" w:rsidRDefault="00B348FB"/>
    <w:p w14:paraId="576A07C1" w14:textId="77777777" w:rsidR="00B201C4" w:rsidRPr="00B201C4" w:rsidRDefault="00B201C4" w:rsidP="00B201C4">
      <w:pPr>
        <w:rPr>
          <w:b/>
          <w:bCs/>
        </w:rPr>
      </w:pPr>
      <w:r w:rsidRPr="00B201C4">
        <w:rPr>
          <w:b/>
          <w:bCs/>
        </w:rPr>
        <w:t>Donation Process</w:t>
      </w:r>
    </w:p>
    <w:p w14:paraId="19B8492A" w14:textId="77777777" w:rsidR="00B201C4" w:rsidRPr="00B201C4" w:rsidRDefault="00B201C4" w:rsidP="00B201C4">
      <w:pPr>
        <w:rPr>
          <w:b/>
          <w:bCs/>
        </w:rPr>
      </w:pPr>
      <w:r w:rsidRPr="00B201C4">
        <w:rPr>
          <w:b/>
          <w:bCs/>
        </w:rPr>
        <w:t>Headline:</w:t>
      </w:r>
    </w:p>
    <w:p w14:paraId="4DDB7FC3" w14:textId="77777777" w:rsidR="00B201C4" w:rsidRPr="00B201C4" w:rsidRDefault="00B201C4" w:rsidP="00B201C4">
      <w:r w:rsidRPr="00B201C4">
        <w:rPr>
          <w:i/>
          <w:iCs/>
        </w:rPr>
        <w:t>"How to Donate"</w:t>
      </w:r>
    </w:p>
    <w:p w14:paraId="78C13BD2" w14:textId="77777777" w:rsidR="00B201C4" w:rsidRPr="00B201C4" w:rsidRDefault="00B201C4" w:rsidP="00B201C4">
      <w:pPr>
        <w:rPr>
          <w:b/>
          <w:bCs/>
        </w:rPr>
      </w:pPr>
      <w:r w:rsidRPr="00B201C4">
        <w:rPr>
          <w:b/>
          <w:bCs/>
        </w:rPr>
        <w:t>Steps:</w:t>
      </w:r>
    </w:p>
    <w:p w14:paraId="2820DB48" w14:textId="77777777" w:rsidR="00B201C4" w:rsidRPr="00B201C4" w:rsidRDefault="00B201C4" w:rsidP="00F823B8">
      <w:pPr>
        <w:numPr>
          <w:ilvl w:val="0"/>
          <w:numId w:val="15"/>
        </w:numPr>
      </w:pPr>
      <w:r w:rsidRPr="00B201C4">
        <w:rPr>
          <w:b/>
          <w:bCs/>
        </w:rPr>
        <w:t>Select Your Donation Amount</w:t>
      </w:r>
      <w:r w:rsidRPr="00B201C4">
        <w:t>: Choose or enter a custom amount.</w:t>
      </w:r>
    </w:p>
    <w:p w14:paraId="0F891387" w14:textId="77777777" w:rsidR="00B201C4" w:rsidRPr="00B201C4" w:rsidRDefault="00B201C4" w:rsidP="00F823B8">
      <w:pPr>
        <w:numPr>
          <w:ilvl w:val="0"/>
          <w:numId w:val="15"/>
        </w:numPr>
      </w:pPr>
      <w:r w:rsidRPr="00B201C4">
        <w:rPr>
          <w:b/>
          <w:bCs/>
        </w:rPr>
        <w:t>Enter Your Details</w:t>
      </w:r>
      <w:r w:rsidRPr="00B201C4">
        <w:t>: Provide your name, email, and payment information.</w:t>
      </w:r>
    </w:p>
    <w:p w14:paraId="18BEE8A1" w14:textId="77777777" w:rsidR="00B201C4" w:rsidRPr="00B201C4" w:rsidRDefault="00B201C4" w:rsidP="00F823B8">
      <w:pPr>
        <w:numPr>
          <w:ilvl w:val="0"/>
          <w:numId w:val="15"/>
        </w:numPr>
      </w:pPr>
      <w:r w:rsidRPr="00B201C4">
        <w:rPr>
          <w:b/>
          <w:bCs/>
        </w:rPr>
        <w:t>Submit</w:t>
      </w:r>
      <w:r w:rsidRPr="00B201C4">
        <w:t>: Confirm your donation. You’ll receive an email receipt.</w:t>
      </w:r>
    </w:p>
    <w:p w14:paraId="6EEF2002" w14:textId="77777777" w:rsidR="00B201C4" w:rsidRPr="00B201C4" w:rsidRDefault="00B201C4" w:rsidP="00B201C4">
      <w:pPr>
        <w:rPr>
          <w:b/>
          <w:bCs/>
        </w:rPr>
      </w:pPr>
      <w:r w:rsidRPr="00B201C4">
        <w:rPr>
          <w:b/>
          <w:bCs/>
        </w:rPr>
        <w:t>Payment Methods:</w:t>
      </w:r>
    </w:p>
    <w:p w14:paraId="66ABDD6B" w14:textId="77777777" w:rsidR="00B201C4" w:rsidRPr="00B201C4" w:rsidRDefault="00B201C4" w:rsidP="00F823B8">
      <w:pPr>
        <w:numPr>
          <w:ilvl w:val="0"/>
          <w:numId w:val="16"/>
        </w:numPr>
      </w:pPr>
      <w:r w:rsidRPr="00B201C4">
        <w:t>Credit/Debit Cards</w:t>
      </w:r>
    </w:p>
    <w:p w14:paraId="6A5A32E7" w14:textId="77777777" w:rsidR="00B201C4" w:rsidRPr="00B201C4" w:rsidRDefault="00B201C4" w:rsidP="00F823B8">
      <w:pPr>
        <w:numPr>
          <w:ilvl w:val="0"/>
          <w:numId w:val="16"/>
        </w:numPr>
      </w:pPr>
      <w:r w:rsidRPr="00B201C4">
        <w:t>PayPal</w:t>
      </w:r>
    </w:p>
    <w:p w14:paraId="215FAA60" w14:textId="77777777" w:rsidR="00B201C4" w:rsidRPr="00B201C4" w:rsidRDefault="00B201C4" w:rsidP="00F823B8">
      <w:pPr>
        <w:numPr>
          <w:ilvl w:val="0"/>
          <w:numId w:val="16"/>
        </w:numPr>
      </w:pPr>
      <w:r w:rsidRPr="00B201C4">
        <w:t>Bank Transfers (include account details)</w:t>
      </w:r>
    </w:p>
    <w:p w14:paraId="6E17F246" w14:textId="0D192B40" w:rsidR="00B201C4" w:rsidRPr="00B201C4" w:rsidRDefault="00B201C4" w:rsidP="00F823B8">
      <w:pPr>
        <w:numPr>
          <w:ilvl w:val="0"/>
          <w:numId w:val="16"/>
        </w:numPr>
      </w:pPr>
      <w:r w:rsidRPr="00B201C4">
        <w:t>Mobile Payment Platforms (M-Pesa,)</w:t>
      </w:r>
    </w:p>
    <w:p w14:paraId="58FA727B" w14:textId="05F2BD97" w:rsidR="00176809" w:rsidRPr="00176809" w:rsidRDefault="00176809" w:rsidP="00176809">
      <w:pPr>
        <w:pStyle w:val="Heading3"/>
        <w:rPr>
          <w:b w:val="0"/>
          <w:color w:val="auto"/>
          <w:sz w:val="24"/>
          <w:szCs w:val="24"/>
        </w:rPr>
      </w:pPr>
      <w:r w:rsidRPr="00176809">
        <w:rPr>
          <w:rStyle w:val="Strong"/>
          <w:b/>
          <w:bCs/>
          <w:color w:val="auto"/>
          <w:sz w:val="24"/>
          <w:szCs w:val="24"/>
        </w:rPr>
        <w:t>Tax Benefits and Transparency</w:t>
      </w:r>
    </w:p>
    <w:p w14:paraId="1B06BA51" w14:textId="77777777" w:rsidR="00176809" w:rsidRPr="00176809" w:rsidRDefault="00176809" w:rsidP="00176809">
      <w:pPr>
        <w:pStyle w:val="NormalWeb"/>
      </w:pPr>
      <w:r w:rsidRPr="00176809">
        <w:rPr>
          <w:rStyle w:val="Emphasis"/>
          <w:rFonts w:eastAsiaTheme="majorEastAsia"/>
        </w:rPr>
        <w:t>"Your Contributions Are Secure and Tax-Deductible"</w:t>
      </w:r>
    </w:p>
    <w:p w14:paraId="1C78AAB7" w14:textId="50933219" w:rsidR="00176809" w:rsidRPr="00176809" w:rsidRDefault="00176809" w:rsidP="00176809">
      <w:pPr>
        <w:spacing w:before="100" w:beforeAutospacing="1" w:after="100" w:afterAutospacing="1" w:line="240" w:lineRule="auto"/>
        <w:rPr>
          <w:sz w:val="24"/>
          <w:szCs w:val="24"/>
        </w:rPr>
      </w:pPr>
      <w:r w:rsidRPr="00176809">
        <w:rPr>
          <w:rStyle w:val="Emphasis"/>
          <w:sz w:val="24"/>
          <w:szCs w:val="24"/>
        </w:rPr>
        <w:t xml:space="preserve"> “LOMHS is a registered non-profit organization, and your donations are eligible for tax deductions. We ensure full transparency in fund allocation, and regular updates are shared with our donors.”</w:t>
      </w:r>
    </w:p>
    <w:p w14:paraId="2A186473" w14:textId="77777777" w:rsidR="00176809" w:rsidRPr="00176809" w:rsidRDefault="00176809" w:rsidP="00176809">
      <w:pPr>
        <w:rPr>
          <w:b/>
          <w:bCs/>
        </w:rPr>
      </w:pPr>
      <w:r w:rsidRPr="00176809">
        <w:rPr>
          <w:b/>
          <w:bCs/>
        </w:rPr>
        <w:t>Contact Section</w:t>
      </w:r>
    </w:p>
    <w:p w14:paraId="1250DBF1" w14:textId="77777777" w:rsidR="00176809" w:rsidRPr="00176809" w:rsidRDefault="00176809" w:rsidP="00176809">
      <w:r w:rsidRPr="00176809">
        <w:rPr>
          <w:i/>
          <w:iCs/>
        </w:rPr>
        <w:lastRenderedPageBreak/>
        <w:t>"Have Questions About Donating?"</w:t>
      </w:r>
    </w:p>
    <w:p w14:paraId="353F6418" w14:textId="77777777" w:rsidR="00176809" w:rsidRPr="00176809" w:rsidRDefault="00176809" w:rsidP="00F823B8">
      <w:pPr>
        <w:numPr>
          <w:ilvl w:val="0"/>
          <w:numId w:val="17"/>
        </w:numPr>
        <w:tabs>
          <w:tab w:val="clear" w:pos="360"/>
          <w:tab w:val="num" w:pos="720"/>
        </w:tabs>
      </w:pPr>
      <w:r w:rsidRPr="00176809">
        <w:t xml:space="preserve">Email: </w:t>
      </w:r>
      <w:r w:rsidRPr="00176809">
        <w:rPr>
          <w:i/>
          <w:iCs/>
        </w:rPr>
        <w:t>donations@lomhs.org</w:t>
      </w:r>
    </w:p>
    <w:p w14:paraId="5BEFAB48" w14:textId="77777777" w:rsidR="00176809" w:rsidRPr="00176809" w:rsidRDefault="00176809" w:rsidP="00F823B8">
      <w:pPr>
        <w:numPr>
          <w:ilvl w:val="0"/>
          <w:numId w:val="17"/>
        </w:numPr>
        <w:tabs>
          <w:tab w:val="clear" w:pos="360"/>
          <w:tab w:val="num" w:pos="720"/>
        </w:tabs>
      </w:pPr>
      <w:r w:rsidRPr="00176809">
        <w:t xml:space="preserve">Phone: </w:t>
      </w:r>
      <w:r w:rsidRPr="00176809">
        <w:rPr>
          <w:i/>
          <w:iCs/>
        </w:rPr>
        <w:t>+254 114300546</w:t>
      </w:r>
    </w:p>
    <w:p w14:paraId="148ADCB3" w14:textId="77777777" w:rsidR="00176809" w:rsidRPr="00176809" w:rsidRDefault="00176809" w:rsidP="00F823B8">
      <w:pPr>
        <w:numPr>
          <w:ilvl w:val="0"/>
          <w:numId w:val="17"/>
        </w:numPr>
        <w:tabs>
          <w:tab w:val="clear" w:pos="360"/>
          <w:tab w:val="num" w:pos="720"/>
        </w:tabs>
      </w:pPr>
      <w:r w:rsidRPr="00176809">
        <w:t xml:space="preserve">Address: </w:t>
      </w:r>
      <w:r w:rsidRPr="00176809">
        <w:rPr>
          <w:i/>
          <w:iCs/>
        </w:rPr>
        <w:t>Kisumu, Kenya</w:t>
      </w:r>
    </w:p>
    <w:p w14:paraId="363DF172" w14:textId="39F5D7E7" w:rsidR="00B201C4" w:rsidRDefault="00B201C4"/>
    <w:p w14:paraId="27688532" w14:textId="77777777" w:rsidR="00176809" w:rsidRDefault="00176809"/>
    <w:sectPr w:rsidR="00176809"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3B914" w14:textId="77777777" w:rsidR="00363504" w:rsidRDefault="00363504" w:rsidP="00D81A15">
      <w:pPr>
        <w:spacing w:after="0" w:line="240" w:lineRule="auto"/>
      </w:pPr>
      <w:r>
        <w:separator/>
      </w:r>
    </w:p>
  </w:endnote>
  <w:endnote w:type="continuationSeparator" w:id="0">
    <w:p w14:paraId="5A189F73" w14:textId="77777777" w:rsidR="00363504" w:rsidRDefault="00363504" w:rsidP="00D81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08C7D" w14:textId="77777777" w:rsidR="00363504" w:rsidRDefault="00363504" w:rsidP="00D81A15">
      <w:pPr>
        <w:spacing w:after="0" w:line="240" w:lineRule="auto"/>
      </w:pPr>
      <w:r>
        <w:separator/>
      </w:r>
    </w:p>
  </w:footnote>
  <w:footnote w:type="continuationSeparator" w:id="0">
    <w:p w14:paraId="52C29A22" w14:textId="77777777" w:rsidR="00363504" w:rsidRDefault="00363504" w:rsidP="00D81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CB727DA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DFB148B"/>
    <w:multiLevelType w:val="hybridMultilevel"/>
    <w:tmpl w:val="A604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63F3F"/>
    <w:multiLevelType w:val="multilevel"/>
    <w:tmpl w:val="1A64E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967A2"/>
    <w:multiLevelType w:val="multilevel"/>
    <w:tmpl w:val="F774DE0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8C8779F"/>
    <w:multiLevelType w:val="multilevel"/>
    <w:tmpl w:val="C212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34E54"/>
    <w:multiLevelType w:val="multilevel"/>
    <w:tmpl w:val="78D0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B71EA"/>
    <w:multiLevelType w:val="hybridMultilevel"/>
    <w:tmpl w:val="FC723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2064B0"/>
    <w:multiLevelType w:val="hybridMultilevel"/>
    <w:tmpl w:val="03FE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72CA7"/>
    <w:multiLevelType w:val="hybridMultilevel"/>
    <w:tmpl w:val="6832CC8C"/>
    <w:lvl w:ilvl="0" w:tplc="FFFFFFF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F370A"/>
    <w:multiLevelType w:val="multilevel"/>
    <w:tmpl w:val="5182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A65A0"/>
    <w:multiLevelType w:val="multilevel"/>
    <w:tmpl w:val="DC5A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36019"/>
    <w:multiLevelType w:val="multilevel"/>
    <w:tmpl w:val="E364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31CCB"/>
    <w:multiLevelType w:val="hybridMultilevel"/>
    <w:tmpl w:val="7A3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6F266C"/>
    <w:multiLevelType w:val="multilevel"/>
    <w:tmpl w:val="5448C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DA3D99"/>
    <w:multiLevelType w:val="hybridMultilevel"/>
    <w:tmpl w:val="8E5A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A4C5C"/>
    <w:multiLevelType w:val="multilevel"/>
    <w:tmpl w:val="5518D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35776"/>
    <w:multiLevelType w:val="multilevel"/>
    <w:tmpl w:val="497C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E16F1"/>
    <w:multiLevelType w:val="hybridMultilevel"/>
    <w:tmpl w:val="AE02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BD12DF"/>
    <w:multiLevelType w:val="multilevel"/>
    <w:tmpl w:val="73060D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08C3645"/>
    <w:multiLevelType w:val="hybridMultilevel"/>
    <w:tmpl w:val="B54A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AF4E7E"/>
    <w:multiLevelType w:val="multilevel"/>
    <w:tmpl w:val="E1BCA45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51C7B2A"/>
    <w:multiLevelType w:val="hybridMultilevel"/>
    <w:tmpl w:val="9B0C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189042">
    <w:abstractNumId w:val="5"/>
  </w:num>
  <w:num w:numId="2" w16cid:durableId="189145640">
    <w:abstractNumId w:val="3"/>
  </w:num>
  <w:num w:numId="3" w16cid:durableId="828405412">
    <w:abstractNumId w:val="2"/>
  </w:num>
  <w:num w:numId="4" w16cid:durableId="322204111">
    <w:abstractNumId w:val="4"/>
  </w:num>
  <w:num w:numId="5" w16cid:durableId="1637755587">
    <w:abstractNumId w:val="1"/>
  </w:num>
  <w:num w:numId="6" w16cid:durableId="395783002">
    <w:abstractNumId w:val="0"/>
  </w:num>
  <w:num w:numId="7" w16cid:durableId="905846275">
    <w:abstractNumId w:val="20"/>
  </w:num>
  <w:num w:numId="8" w16cid:durableId="1113523266">
    <w:abstractNumId w:val="25"/>
  </w:num>
  <w:num w:numId="9" w16cid:durableId="1813254188">
    <w:abstractNumId w:val="8"/>
  </w:num>
  <w:num w:numId="10" w16cid:durableId="2117098781">
    <w:abstractNumId w:val="13"/>
  </w:num>
  <w:num w:numId="11" w16cid:durableId="126171796">
    <w:abstractNumId w:val="14"/>
  </w:num>
  <w:num w:numId="12" w16cid:durableId="1190945582">
    <w:abstractNumId w:val="15"/>
  </w:num>
  <w:num w:numId="13" w16cid:durableId="1151482845">
    <w:abstractNumId w:val="18"/>
  </w:num>
  <w:num w:numId="14" w16cid:durableId="665089190">
    <w:abstractNumId w:val="7"/>
  </w:num>
  <w:num w:numId="15" w16cid:durableId="1205873946">
    <w:abstractNumId w:val="9"/>
  </w:num>
  <w:num w:numId="16" w16cid:durableId="357854614">
    <w:abstractNumId w:val="21"/>
  </w:num>
  <w:num w:numId="17" w16cid:durableId="2012878205">
    <w:abstractNumId w:val="23"/>
  </w:num>
  <w:num w:numId="18" w16cid:durableId="1841457329">
    <w:abstractNumId w:val="24"/>
  </w:num>
  <w:num w:numId="19" w16cid:durableId="973563957">
    <w:abstractNumId w:val="22"/>
  </w:num>
  <w:num w:numId="20" w16cid:durableId="2017920238">
    <w:abstractNumId w:val="26"/>
  </w:num>
  <w:num w:numId="21" w16cid:durableId="877157369">
    <w:abstractNumId w:val="19"/>
  </w:num>
  <w:num w:numId="22" w16cid:durableId="1842306319">
    <w:abstractNumId w:val="17"/>
  </w:num>
  <w:num w:numId="23" w16cid:durableId="678889317">
    <w:abstractNumId w:val="11"/>
  </w:num>
  <w:num w:numId="24" w16cid:durableId="2046907100">
    <w:abstractNumId w:val="6"/>
  </w:num>
  <w:num w:numId="25" w16cid:durableId="73474788">
    <w:abstractNumId w:val="12"/>
  </w:num>
  <w:num w:numId="26" w16cid:durableId="2026976306">
    <w:abstractNumId w:val="16"/>
  </w:num>
  <w:num w:numId="27" w16cid:durableId="1712924973">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Q2MTAwNDAyMDW2sDRX0lEKTi0uzszPAykwqgUAGmdtJSwAAAA="/>
  </w:docVars>
  <w:rsids>
    <w:rsidRoot w:val="00B47730"/>
    <w:rsid w:val="00006798"/>
    <w:rsid w:val="000124DA"/>
    <w:rsid w:val="00034616"/>
    <w:rsid w:val="0006063C"/>
    <w:rsid w:val="000F41C8"/>
    <w:rsid w:val="0015074B"/>
    <w:rsid w:val="00176809"/>
    <w:rsid w:val="001E6AEE"/>
    <w:rsid w:val="0029242B"/>
    <w:rsid w:val="00292925"/>
    <w:rsid w:val="0029639D"/>
    <w:rsid w:val="002973B7"/>
    <w:rsid w:val="002D3906"/>
    <w:rsid w:val="002D7966"/>
    <w:rsid w:val="00323174"/>
    <w:rsid w:val="00326F90"/>
    <w:rsid w:val="00363504"/>
    <w:rsid w:val="003C0658"/>
    <w:rsid w:val="003E6BFA"/>
    <w:rsid w:val="00474052"/>
    <w:rsid w:val="005A3C36"/>
    <w:rsid w:val="005E0C20"/>
    <w:rsid w:val="005E7F3F"/>
    <w:rsid w:val="006B23B8"/>
    <w:rsid w:val="006B2C47"/>
    <w:rsid w:val="006C241F"/>
    <w:rsid w:val="006D2BCC"/>
    <w:rsid w:val="007524A7"/>
    <w:rsid w:val="007F1C51"/>
    <w:rsid w:val="00846566"/>
    <w:rsid w:val="0085025B"/>
    <w:rsid w:val="00931C02"/>
    <w:rsid w:val="00951A73"/>
    <w:rsid w:val="009D29A7"/>
    <w:rsid w:val="009F2B4B"/>
    <w:rsid w:val="00A44348"/>
    <w:rsid w:val="00AA1D8D"/>
    <w:rsid w:val="00AE1D18"/>
    <w:rsid w:val="00AF79B7"/>
    <w:rsid w:val="00B201C4"/>
    <w:rsid w:val="00B348FB"/>
    <w:rsid w:val="00B47730"/>
    <w:rsid w:val="00B5677D"/>
    <w:rsid w:val="00B75989"/>
    <w:rsid w:val="00BA5670"/>
    <w:rsid w:val="00BB1CF4"/>
    <w:rsid w:val="00BC550C"/>
    <w:rsid w:val="00C866AA"/>
    <w:rsid w:val="00CB0664"/>
    <w:rsid w:val="00CB6C9C"/>
    <w:rsid w:val="00CE2BC2"/>
    <w:rsid w:val="00D322BF"/>
    <w:rsid w:val="00D71B7D"/>
    <w:rsid w:val="00D81A15"/>
    <w:rsid w:val="00E0709A"/>
    <w:rsid w:val="00EA01A5"/>
    <w:rsid w:val="00F5077D"/>
    <w:rsid w:val="00F75DA9"/>
    <w:rsid w:val="00F823B8"/>
    <w:rsid w:val="00FC693F"/>
    <w:rsid w:val="00FD05AE"/>
    <w:rsid w:val="00FD61E5"/>
    <w:rsid w:val="00FE1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85A61F"/>
  <w14:defaultImageDpi w14:val="300"/>
  <w15:docId w15:val="{D5DC85B8-8922-4B97-84D8-51DCC2BA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067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67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2473">
      <w:bodyDiv w:val="1"/>
      <w:marLeft w:val="0"/>
      <w:marRight w:val="0"/>
      <w:marTop w:val="0"/>
      <w:marBottom w:val="0"/>
      <w:divBdr>
        <w:top w:val="none" w:sz="0" w:space="0" w:color="auto"/>
        <w:left w:val="none" w:sz="0" w:space="0" w:color="auto"/>
        <w:bottom w:val="none" w:sz="0" w:space="0" w:color="auto"/>
        <w:right w:val="none" w:sz="0" w:space="0" w:color="auto"/>
      </w:divBdr>
    </w:div>
    <w:div w:id="73745438">
      <w:bodyDiv w:val="1"/>
      <w:marLeft w:val="0"/>
      <w:marRight w:val="0"/>
      <w:marTop w:val="0"/>
      <w:marBottom w:val="0"/>
      <w:divBdr>
        <w:top w:val="none" w:sz="0" w:space="0" w:color="auto"/>
        <w:left w:val="none" w:sz="0" w:space="0" w:color="auto"/>
        <w:bottom w:val="none" w:sz="0" w:space="0" w:color="auto"/>
        <w:right w:val="none" w:sz="0" w:space="0" w:color="auto"/>
      </w:divBdr>
    </w:div>
    <w:div w:id="85004433">
      <w:bodyDiv w:val="1"/>
      <w:marLeft w:val="0"/>
      <w:marRight w:val="0"/>
      <w:marTop w:val="0"/>
      <w:marBottom w:val="0"/>
      <w:divBdr>
        <w:top w:val="none" w:sz="0" w:space="0" w:color="auto"/>
        <w:left w:val="none" w:sz="0" w:space="0" w:color="auto"/>
        <w:bottom w:val="none" w:sz="0" w:space="0" w:color="auto"/>
        <w:right w:val="none" w:sz="0" w:space="0" w:color="auto"/>
      </w:divBdr>
    </w:div>
    <w:div w:id="89469623">
      <w:bodyDiv w:val="1"/>
      <w:marLeft w:val="0"/>
      <w:marRight w:val="0"/>
      <w:marTop w:val="0"/>
      <w:marBottom w:val="0"/>
      <w:divBdr>
        <w:top w:val="none" w:sz="0" w:space="0" w:color="auto"/>
        <w:left w:val="none" w:sz="0" w:space="0" w:color="auto"/>
        <w:bottom w:val="none" w:sz="0" w:space="0" w:color="auto"/>
        <w:right w:val="none" w:sz="0" w:space="0" w:color="auto"/>
      </w:divBdr>
    </w:div>
    <w:div w:id="175846918">
      <w:bodyDiv w:val="1"/>
      <w:marLeft w:val="0"/>
      <w:marRight w:val="0"/>
      <w:marTop w:val="0"/>
      <w:marBottom w:val="0"/>
      <w:divBdr>
        <w:top w:val="none" w:sz="0" w:space="0" w:color="auto"/>
        <w:left w:val="none" w:sz="0" w:space="0" w:color="auto"/>
        <w:bottom w:val="none" w:sz="0" w:space="0" w:color="auto"/>
        <w:right w:val="none" w:sz="0" w:space="0" w:color="auto"/>
      </w:divBdr>
    </w:div>
    <w:div w:id="210776930">
      <w:bodyDiv w:val="1"/>
      <w:marLeft w:val="0"/>
      <w:marRight w:val="0"/>
      <w:marTop w:val="0"/>
      <w:marBottom w:val="0"/>
      <w:divBdr>
        <w:top w:val="none" w:sz="0" w:space="0" w:color="auto"/>
        <w:left w:val="none" w:sz="0" w:space="0" w:color="auto"/>
        <w:bottom w:val="none" w:sz="0" w:space="0" w:color="auto"/>
        <w:right w:val="none" w:sz="0" w:space="0" w:color="auto"/>
      </w:divBdr>
    </w:div>
    <w:div w:id="277031526">
      <w:bodyDiv w:val="1"/>
      <w:marLeft w:val="0"/>
      <w:marRight w:val="0"/>
      <w:marTop w:val="0"/>
      <w:marBottom w:val="0"/>
      <w:divBdr>
        <w:top w:val="none" w:sz="0" w:space="0" w:color="auto"/>
        <w:left w:val="none" w:sz="0" w:space="0" w:color="auto"/>
        <w:bottom w:val="none" w:sz="0" w:space="0" w:color="auto"/>
        <w:right w:val="none" w:sz="0" w:space="0" w:color="auto"/>
      </w:divBdr>
    </w:div>
    <w:div w:id="314578501">
      <w:bodyDiv w:val="1"/>
      <w:marLeft w:val="0"/>
      <w:marRight w:val="0"/>
      <w:marTop w:val="0"/>
      <w:marBottom w:val="0"/>
      <w:divBdr>
        <w:top w:val="none" w:sz="0" w:space="0" w:color="auto"/>
        <w:left w:val="none" w:sz="0" w:space="0" w:color="auto"/>
        <w:bottom w:val="none" w:sz="0" w:space="0" w:color="auto"/>
        <w:right w:val="none" w:sz="0" w:space="0" w:color="auto"/>
      </w:divBdr>
    </w:div>
    <w:div w:id="367070384">
      <w:bodyDiv w:val="1"/>
      <w:marLeft w:val="0"/>
      <w:marRight w:val="0"/>
      <w:marTop w:val="0"/>
      <w:marBottom w:val="0"/>
      <w:divBdr>
        <w:top w:val="none" w:sz="0" w:space="0" w:color="auto"/>
        <w:left w:val="none" w:sz="0" w:space="0" w:color="auto"/>
        <w:bottom w:val="none" w:sz="0" w:space="0" w:color="auto"/>
        <w:right w:val="none" w:sz="0" w:space="0" w:color="auto"/>
      </w:divBdr>
    </w:div>
    <w:div w:id="476412353">
      <w:bodyDiv w:val="1"/>
      <w:marLeft w:val="0"/>
      <w:marRight w:val="0"/>
      <w:marTop w:val="0"/>
      <w:marBottom w:val="0"/>
      <w:divBdr>
        <w:top w:val="none" w:sz="0" w:space="0" w:color="auto"/>
        <w:left w:val="none" w:sz="0" w:space="0" w:color="auto"/>
        <w:bottom w:val="none" w:sz="0" w:space="0" w:color="auto"/>
        <w:right w:val="none" w:sz="0" w:space="0" w:color="auto"/>
      </w:divBdr>
    </w:div>
    <w:div w:id="538979764">
      <w:bodyDiv w:val="1"/>
      <w:marLeft w:val="0"/>
      <w:marRight w:val="0"/>
      <w:marTop w:val="0"/>
      <w:marBottom w:val="0"/>
      <w:divBdr>
        <w:top w:val="none" w:sz="0" w:space="0" w:color="auto"/>
        <w:left w:val="none" w:sz="0" w:space="0" w:color="auto"/>
        <w:bottom w:val="none" w:sz="0" w:space="0" w:color="auto"/>
        <w:right w:val="none" w:sz="0" w:space="0" w:color="auto"/>
      </w:divBdr>
    </w:div>
    <w:div w:id="551355705">
      <w:bodyDiv w:val="1"/>
      <w:marLeft w:val="0"/>
      <w:marRight w:val="0"/>
      <w:marTop w:val="0"/>
      <w:marBottom w:val="0"/>
      <w:divBdr>
        <w:top w:val="none" w:sz="0" w:space="0" w:color="auto"/>
        <w:left w:val="none" w:sz="0" w:space="0" w:color="auto"/>
        <w:bottom w:val="none" w:sz="0" w:space="0" w:color="auto"/>
        <w:right w:val="none" w:sz="0" w:space="0" w:color="auto"/>
      </w:divBdr>
    </w:div>
    <w:div w:id="614992725">
      <w:bodyDiv w:val="1"/>
      <w:marLeft w:val="0"/>
      <w:marRight w:val="0"/>
      <w:marTop w:val="0"/>
      <w:marBottom w:val="0"/>
      <w:divBdr>
        <w:top w:val="none" w:sz="0" w:space="0" w:color="auto"/>
        <w:left w:val="none" w:sz="0" w:space="0" w:color="auto"/>
        <w:bottom w:val="none" w:sz="0" w:space="0" w:color="auto"/>
        <w:right w:val="none" w:sz="0" w:space="0" w:color="auto"/>
      </w:divBdr>
    </w:div>
    <w:div w:id="633413413">
      <w:bodyDiv w:val="1"/>
      <w:marLeft w:val="0"/>
      <w:marRight w:val="0"/>
      <w:marTop w:val="0"/>
      <w:marBottom w:val="0"/>
      <w:divBdr>
        <w:top w:val="none" w:sz="0" w:space="0" w:color="auto"/>
        <w:left w:val="none" w:sz="0" w:space="0" w:color="auto"/>
        <w:bottom w:val="none" w:sz="0" w:space="0" w:color="auto"/>
        <w:right w:val="none" w:sz="0" w:space="0" w:color="auto"/>
      </w:divBdr>
    </w:div>
    <w:div w:id="635918147">
      <w:bodyDiv w:val="1"/>
      <w:marLeft w:val="0"/>
      <w:marRight w:val="0"/>
      <w:marTop w:val="0"/>
      <w:marBottom w:val="0"/>
      <w:divBdr>
        <w:top w:val="none" w:sz="0" w:space="0" w:color="auto"/>
        <w:left w:val="none" w:sz="0" w:space="0" w:color="auto"/>
        <w:bottom w:val="none" w:sz="0" w:space="0" w:color="auto"/>
        <w:right w:val="none" w:sz="0" w:space="0" w:color="auto"/>
      </w:divBdr>
    </w:div>
    <w:div w:id="763038843">
      <w:bodyDiv w:val="1"/>
      <w:marLeft w:val="0"/>
      <w:marRight w:val="0"/>
      <w:marTop w:val="0"/>
      <w:marBottom w:val="0"/>
      <w:divBdr>
        <w:top w:val="none" w:sz="0" w:space="0" w:color="auto"/>
        <w:left w:val="none" w:sz="0" w:space="0" w:color="auto"/>
        <w:bottom w:val="none" w:sz="0" w:space="0" w:color="auto"/>
        <w:right w:val="none" w:sz="0" w:space="0" w:color="auto"/>
      </w:divBdr>
    </w:div>
    <w:div w:id="787353269">
      <w:bodyDiv w:val="1"/>
      <w:marLeft w:val="0"/>
      <w:marRight w:val="0"/>
      <w:marTop w:val="0"/>
      <w:marBottom w:val="0"/>
      <w:divBdr>
        <w:top w:val="none" w:sz="0" w:space="0" w:color="auto"/>
        <w:left w:val="none" w:sz="0" w:space="0" w:color="auto"/>
        <w:bottom w:val="none" w:sz="0" w:space="0" w:color="auto"/>
        <w:right w:val="none" w:sz="0" w:space="0" w:color="auto"/>
      </w:divBdr>
    </w:div>
    <w:div w:id="830295027">
      <w:bodyDiv w:val="1"/>
      <w:marLeft w:val="0"/>
      <w:marRight w:val="0"/>
      <w:marTop w:val="0"/>
      <w:marBottom w:val="0"/>
      <w:divBdr>
        <w:top w:val="none" w:sz="0" w:space="0" w:color="auto"/>
        <w:left w:val="none" w:sz="0" w:space="0" w:color="auto"/>
        <w:bottom w:val="none" w:sz="0" w:space="0" w:color="auto"/>
        <w:right w:val="none" w:sz="0" w:space="0" w:color="auto"/>
      </w:divBdr>
    </w:div>
    <w:div w:id="848721066">
      <w:bodyDiv w:val="1"/>
      <w:marLeft w:val="0"/>
      <w:marRight w:val="0"/>
      <w:marTop w:val="0"/>
      <w:marBottom w:val="0"/>
      <w:divBdr>
        <w:top w:val="none" w:sz="0" w:space="0" w:color="auto"/>
        <w:left w:val="none" w:sz="0" w:space="0" w:color="auto"/>
        <w:bottom w:val="none" w:sz="0" w:space="0" w:color="auto"/>
        <w:right w:val="none" w:sz="0" w:space="0" w:color="auto"/>
      </w:divBdr>
    </w:div>
    <w:div w:id="876822016">
      <w:bodyDiv w:val="1"/>
      <w:marLeft w:val="0"/>
      <w:marRight w:val="0"/>
      <w:marTop w:val="0"/>
      <w:marBottom w:val="0"/>
      <w:divBdr>
        <w:top w:val="none" w:sz="0" w:space="0" w:color="auto"/>
        <w:left w:val="none" w:sz="0" w:space="0" w:color="auto"/>
        <w:bottom w:val="none" w:sz="0" w:space="0" w:color="auto"/>
        <w:right w:val="none" w:sz="0" w:space="0" w:color="auto"/>
      </w:divBdr>
    </w:div>
    <w:div w:id="945700875">
      <w:bodyDiv w:val="1"/>
      <w:marLeft w:val="0"/>
      <w:marRight w:val="0"/>
      <w:marTop w:val="0"/>
      <w:marBottom w:val="0"/>
      <w:divBdr>
        <w:top w:val="none" w:sz="0" w:space="0" w:color="auto"/>
        <w:left w:val="none" w:sz="0" w:space="0" w:color="auto"/>
        <w:bottom w:val="none" w:sz="0" w:space="0" w:color="auto"/>
        <w:right w:val="none" w:sz="0" w:space="0" w:color="auto"/>
      </w:divBdr>
    </w:div>
    <w:div w:id="1001929830">
      <w:bodyDiv w:val="1"/>
      <w:marLeft w:val="0"/>
      <w:marRight w:val="0"/>
      <w:marTop w:val="0"/>
      <w:marBottom w:val="0"/>
      <w:divBdr>
        <w:top w:val="none" w:sz="0" w:space="0" w:color="auto"/>
        <w:left w:val="none" w:sz="0" w:space="0" w:color="auto"/>
        <w:bottom w:val="none" w:sz="0" w:space="0" w:color="auto"/>
        <w:right w:val="none" w:sz="0" w:space="0" w:color="auto"/>
      </w:divBdr>
    </w:div>
    <w:div w:id="1018966593">
      <w:bodyDiv w:val="1"/>
      <w:marLeft w:val="0"/>
      <w:marRight w:val="0"/>
      <w:marTop w:val="0"/>
      <w:marBottom w:val="0"/>
      <w:divBdr>
        <w:top w:val="none" w:sz="0" w:space="0" w:color="auto"/>
        <w:left w:val="none" w:sz="0" w:space="0" w:color="auto"/>
        <w:bottom w:val="none" w:sz="0" w:space="0" w:color="auto"/>
        <w:right w:val="none" w:sz="0" w:space="0" w:color="auto"/>
      </w:divBdr>
    </w:div>
    <w:div w:id="1027802765">
      <w:bodyDiv w:val="1"/>
      <w:marLeft w:val="0"/>
      <w:marRight w:val="0"/>
      <w:marTop w:val="0"/>
      <w:marBottom w:val="0"/>
      <w:divBdr>
        <w:top w:val="none" w:sz="0" w:space="0" w:color="auto"/>
        <w:left w:val="none" w:sz="0" w:space="0" w:color="auto"/>
        <w:bottom w:val="none" w:sz="0" w:space="0" w:color="auto"/>
        <w:right w:val="none" w:sz="0" w:space="0" w:color="auto"/>
      </w:divBdr>
    </w:div>
    <w:div w:id="1073236795">
      <w:bodyDiv w:val="1"/>
      <w:marLeft w:val="0"/>
      <w:marRight w:val="0"/>
      <w:marTop w:val="0"/>
      <w:marBottom w:val="0"/>
      <w:divBdr>
        <w:top w:val="none" w:sz="0" w:space="0" w:color="auto"/>
        <w:left w:val="none" w:sz="0" w:space="0" w:color="auto"/>
        <w:bottom w:val="none" w:sz="0" w:space="0" w:color="auto"/>
        <w:right w:val="none" w:sz="0" w:space="0" w:color="auto"/>
      </w:divBdr>
    </w:div>
    <w:div w:id="1084231338">
      <w:bodyDiv w:val="1"/>
      <w:marLeft w:val="0"/>
      <w:marRight w:val="0"/>
      <w:marTop w:val="0"/>
      <w:marBottom w:val="0"/>
      <w:divBdr>
        <w:top w:val="none" w:sz="0" w:space="0" w:color="auto"/>
        <w:left w:val="none" w:sz="0" w:space="0" w:color="auto"/>
        <w:bottom w:val="none" w:sz="0" w:space="0" w:color="auto"/>
        <w:right w:val="none" w:sz="0" w:space="0" w:color="auto"/>
      </w:divBdr>
    </w:div>
    <w:div w:id="1120102472">
      <w:bodyDiv w:val="1"/>
      <w:marLeft w:val="0"/>
      <w:marRight w:val="0"/>
      <w:marTop w:val="0"/>
      <w:marBottom w:val="0"/>
      <w:divBdr>
        <w:top w:val="none" w:sz="0" w:space="0" w:color="auto"/>
        <w:left w:val="none" w:sz="0" w:space="0" w:color="auto"/>
        <w:bottom w:val="none" w:sz="0" w:space="0" w:color="auto"/>
        <w:right w:val="none" w:sz="0" w:space="0" w:color="auto"/>
      </w:divBdr>
    </w:div>
    <w:div w:id="1139615305">
      <w:bodyDiv w:val="1"/>
      <w:marLeft w:val="0"/>
      <w:marRight w:val="0"/>
      <w:marTop w:val="0"/>
      <w:marBottom w:val="0"/>
      <w:divBdr>
        <w:top w:val="none" w:sz="0" w:space="0" w:color="auto"/>
        <w:left w:val="none" w:sz="0" w:space="0" w:color="auto"/>
        <w:bottom w:val="none" w:sz="0" w:space="0" w:color="auto"/>
        <w:right w:val="none" w:sz="0" w:space="0" w:color="auto"/>
      </w:divBdr>
    </w:div>
    <w:div w:id="1216166155">
      <w:bodyDiv w:val="1"/>
      <w:marLeft w:val="0"/>
      <w:marRight w:val="0"/>
      <w:marTop w:val="0"/>
      <w:marBottom w:val="0"/>
      <w:divBdr>
        <w:top w:val="none" w:sz="0" w:space="0" w:color="auto"/>
        <w:left w:val="none" w:sz="0" w:space="0" w:color="auto"/>
        <w:bottom w:val="none" w:sz="0" w:space="0" w:color="auto"/>
        <w:right w:val="none" w:sz="0" w:space="0" w:color="auto"/>
      </w:divBdr>
    </w:div>
    <w:div w:id="1272515541">
      <w:bodyDiv w:val="1"/>
      <w:marLeft w:val="0"/>
      <w:marRight w:val="0"/>
      <w:marTop w:val="0"/>
      <w:marBottom w:val="0"/>
      <w:divBdr>
        <w:top w:val="none" w:sz="0" w:space="0" w:color="auto"/>
        <w:left w:val="none" w:sz="0" w:space="0" w:color="auto"/>
        <w:bottom w:val="none" w:sz="0" w:space="0" w:color="auto"/>
        <w:right w:val="none" w:sz="0" w:space="0" w:color="auto"/>
      </w:divBdr>
    </w:div>
    <w:div w:id="1475561099">
      <w:bodyDiv w:val="1"/>
      <w:marLeft w:val="0"/>
      <w:marRight w:val="0"/>
      <w:marTop w:val="0"/>
      <w:marBottom w:val="0"/>
      <w:divBdr>
        <w:top w:val="none" w:sz="0" w:space="0" w:color="auto"/>
        <w:left w:val="none" w:sz="0" w:space="0" w:color="auto"/>
        <w:bottom w:val="none" w:sz="0" w:space="0" w:color="auto"/>
        <w:right w:val="none" w:sz="0" w:space="0" w:color="auto"/>
      </w:divBdr>
    </w:div>
    <w:div w:id="1509635978">
      <w:bodyDiv w:val="1"/>
      <w:marLeft w:val="0"/>
      <w:marRight w:val="0"/>
      <w:marTop w:val="0"/>
      <w:marBottom w:val="0"/>
      <w:divBdr>
        <w:top w:val="none" w:sz="0" w:space="0" w:color="auto"/>
        <w:left w:val="none" w:sz="0" w:space="0" w:color="auto"/>
        <w:bottom w:val="none" w:sz="0" w:space="0" w:color="auto"/>
        <w:right w:val="none" w:sz="0" w:space="0" w:color="auto"/>
      </w:divBdr>
    </w:div>
    <w:div w:id="1511137741">
      <w:bodyDiv w:val="1"/>
      <w:marLeft w:val="0"/>
      <w:marRight w:val="0"/>
      <w:marTop w:val="0"/>
      <w:marBottom w:val="0"/>
      <w:divBdr>
        <w:top w:val="none" w:sz="0" w:space="0" w:color="auto"/>
        <w:left w:val="none" w:sz="0" w:space="0" w:color="auto"/>
        <w:bottom w:val="none" w:sz="0" w:space="0" w:color="auto"/>
        <w:right w:val="none" w:sz="0" w:space="0" w:color="auto"/>
      </w:divBdr>
    </w:div>
    <w:div w:id="1539125802">
      <w:bodyDiv w:val="1"/>
      <w:marLeft w:val="0"/>
      <w:marRight w:val="0"/>
      <w:marTop w:val="0"/>
      <w:marBottom w:val="0"/>
      <w:divBdr>
        <w:top w:val="none" w:sz="0" w:space="0" w:color="auto"/>
        <w:left w:val="none" w:sz="0" w:space="0" w:color="auto"/>
        <w:bottom w:val="none" w:sz="0" w:space="0" w:color="auto"/>
        <w:right w:val="none" w:sz="0" w:space="0" w:color="auto"/>
      </w:divBdr>
    </w:div>
    <w:div w:id="1570846801">
      <w:bodyDiv w:val="1"/>
      <w:marLeft w:val="0"/>
      <w:marRight w:val="0"/>
      <w:marTop w:val="0"/>
      <w:marBottom w:val="0"/>
      <w:divBdr>
        <w:top w:val="none" w:sz="0" w:space="0" w:color="auto"/>
        <w:left w:val="none" w:sz="0" w:space="0" w:color="auto"/>
        <w:bottom w:val="none" w:sz="0" w:space="0" w:color="auto"/>
        <w:right w:val="none" w:sz="0" w:space="0" w:color="auto"/>
      </w:divBdr>
    </w:div>
    <w:div w:id="1650986413">
      <w:bodyDiv w:val="1"/>
      <w:marLeft w:val="0"/>
      <w:marRight w:val="0"/>
      <w:marTop w:val="0"/>
      <w:marBottom w:val="0"/>
      <w:divBdr>
        <w:top w:val="none" w:sz="0" w:space="0" w:color="auto"/>
        <w:left w:val="none" w:sz="0" w:space="0" w:color="auto"/>
        <w:bottom w:val="none" w:sz="0" w:space="0" w:color="auto"/>
        <w:right w:val="none" w:sz="0" w:space="0" w:color="auto"/>
      </w:divBdr>
    </w:div>
    <w:div w:id="1703554861">
      <w:bodyDiv w:val="1"/>
      <w:marLeft w:val="0"/>
      <w:marRight w:val="0"/>
      <w:marTop w:val="0"/>
      <w:marBottom w:val="0"/>
      <w:divBdr>
        <w:top w:val="none" w:sz="0" w:space="0" w:color="auto"/>
        <w:left w:val="none" w:sz="0" w:space="0" w:color="auto"/>
        <w:bottom w:val="none" w:sz="0" w:space="0" w:color="auto"/>
        <w:right w:val="none" w:sz="0" w:space="0" w:color="auto"/>
      </w:divBdr>
    </w:div>
    <w:div w:id="1857033271">
      <w:bodyDiv w:val="1"/>
      <w:marLeft w:val="0"/>
      <w:marRight w:val="0"/>
      <w:marTop w:val="0"/>
      <w:marBottom w:val="0"/>
      <w:divBdr>
        <w:top w:val="none" w:sz="0" w:space="0" w:color="auto"/>
        <w:left w:val="none" w:sz="0" w:space="0" w:color="auto"/>
        <w:bottom w:val="none" w:sz="0" w:space="0" w:color="auto"/>
        <w:right w:val="none" w:sz="0" w:space="0" w:color="auto"/>
      </w:divBdr>
    </w:div>
    <w:div w:id="1919439546">
      <w:bodyDiv w:val="1"/>
      <w:marLeft w:val="0"/>
      <w:marRight w:val="0"/>
      <w:marTop w:val="0"/>
      <w:marBottom w:val="0"/>
      <w:divBdr>
        <w:top w:val="none" w:sz="0" w:space="0" w:color="auto"/>
        <w:left w:val="none" w:sz="0" w:space="0" w:color="auto"/>
        <w:bottom w:val="none" w:sz="0" w:space="0" w:color="auto"/>
        <w:right w:val="none" w:sz="0" w:space="0" w:color="auto"/>
      </w:divBdr>
    </w:div>
    <w:div w:id="20390414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loh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F3270-AD37-4875-92A9-1947FFCC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17</Pages>
  <Words>3881</Words>
  <Characters>24315</Characters>
  <Application>Microsoft Office Word</Application>
  <DocSecurity>0</DocSecurity>
  <Lines>578</Lines>
  <Paragraphs>326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Ramspheld Dycill</cp:lastModifiedBy>
  <cp:revision>1</cp:revision>
  <dcterms:created xsi:type="dcterms:W3CDTF">2024-12-30T20:03:00Z</dcterms:created>
  <dcterms:modified xsi:type="dcterms:W3CDTF">2025-03-05T14:04:00Z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d6306fefc4a0d63235fea2b114fd51840856ebff9b7bb4d0337e2bf517cf4ac1</vt:lpwstr>
  </property>
</Properties>
</file>